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EDBECB">
      <w:pPr>
        <w:rPr>
          <w:rFonts w:ascii="Times New Roman" w:hAnsi="Times New Roman" w:eastAsia="Times New Roman" w:cs="Times New Roman"/>
          <w:b/>
          <w:sz w:val="24"/>
          <w:szCs w:val="24"/>
          <w:u w:val="single"/>
        </w:rPr>
      </w:pPr>
    </w:p>
    <w:p w14:paraId="06DD217C">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SIMATS SCHOOL OF ENGINEERING</w:t>
      </w:r>
      <w:r>
        <w:rPr>
          <w:rFonts w:ascii="Times New Roman" w:hAnsi="Times New Roman" w:cs="Times New Roman"/>
        </w:rPr>
        <w:drawing>
          <wp:anchor distT="0" distB="0" distL="0" distR="0" simplePos="0" relativeHeight="251659264" behindDoc="1" locked="0" layoutInCell="1" allowOverlap="1">
            <wp:simplePos x="0" y="0"/>
            <wp:positionH relativeFrom="column">
              <wp:posOffset>5537200</wp:posOffset>
            </wp:positionH>
            <wp:positionV relativeFrom="paragraph">
              <wp:posOffset>-190500</wp:posOffset>
            </wp:positionV>
            <wp:extent cx="712470" cy="914400"/>
            <wp:effectExtent l="0" t="0" r="0" b="0"/>
            <wp:wrapNone/>
            <wp:docPr id="1026" name="image1.png"/>
            <wp:cNvGraphicFramePr/>
            <a:graphic xmlns:a="http://schemas.openxmlformats.org/drawingml/2006/main">
              <a:graphicData uri="http://schemas.openxmlformats.org/drawingml/2006/picture">
                <pic:pic xmlns:pic="http://schemas.openxmlformats.org/drawingml/2006/picture">
                  <pic:nvPicPr>
                    <pic:cNvPr id="1026" name="image1.png"/>
                    <pic:cNvPicPr/>
                  </pic:nvPicPr>
                  <pic:blipFill>
                    <a:blip r:embed="rId6" cstate="print"/>
                    <a:srcRect/>
                    <a:stretch>
                      <a:fillRect/>
                    </a:stretch>
                  </pic:blipFill>
                  <pic:spPr>
                    <a:xfrm>
                      <a:off x="0" y="0"/>
                      <a:ext cx="712470" cy="914400"/>
                    </a:xfrm>
                    <a:prstGeom prst="rect">
                      <a:avLst/>
                    </a:prstGeom>
                    <a:ln w="9525" cap="flat" cmpd="sng">
                      <a:solidFill>
                        <a:srgbClr val="000000"/>
                      </a:solidFill>
                      <a:prstDash val="solid"/>
                      <a:round/>
                    </a:ln>
                  </pic:spPr>
                </pic:pic>
              </a:graphicData>
            </a:graphic>
          </wp:anchor>
        </w:drawing>
      </w:r>
      <w:r>
        <w:rPr>
          <w:rFonts w:ascii="Times New Roman" w:hAnsi="Times New Roman" w:cs="Times New Roman"/>
        </w:rPr>
        <w:drawing>
          <wp:anchor distT="0" distB="0" distL="0" distR="0" simplePos="0" relativeHeight="251659264" behindDoc="0" locked="0" layoutInCell="1" allowOverlap="1">
            <wp:simplePos x="0" y="0"/>
            <wp:positionH relativeFrom="column">
              <wp:posOffset>-254635</wp:posOffset>
            </wp:positionH>
            <wp:positionV relativeFrom="paragraph">
              <wp:posOffset>-191135</wp:posOffset>
            </wp:positionV>
            <wp:extent cx="909320" cy="900430"/>
            <wp:effectExtent l="0" t="0" r="0" b="0"/>
            <wp:wrapNone/>
            <wp:docPr id="1027" name="image2.png"/>
            <wp:cNvGraphicFramePr/>
            <a:graphic xmlns:a="http://schemas.openxmlformats.org/drawingml/2006/main">
              <a:graphicData uri="http://schemas.openxmlformats.org/drawingml/2006/picture">
                <pic:pic xmlns:pic="http://schemas.openxmlformats.org/drawingml/2006/picture">
                  <pic:nvPicPr>
                    <pic:cNvPr id="1027" name="image2.png"/>
                    <pic:cNvPicPr/>
                  </pic:nvPicPr>
                  <pic:blipFill>
                    <a:blip r:embed="rId7" cstate="print"/>
                    <a:srcRect/>
                    <a:stretch>
                      <a:fillRect/>
                    </a:stretch>
                  </pic:blipFill>
                  <pic:spPr>
                    <a:xfrm>
                      <a:off x="0" y="0"/>
                      <a:ext cx="909320" cy="900430"/>
                    </a:xfrm>
                    <a:prstGeom prst="rect">
                      <a:avLst/>
                    </a:prstGeom>
                    <a:ln w="9525" cap="flat" cmpd="sng">
                      <a:solidFill>
                        <a:srgbClr val="000000"/>
                      </a:solidFill>
                      <a:prstDash val="solid"/>
                      <a:round/>
                    </a:ln>
                  </pic:spPr>
                </pic:pic>
              </a:graphicData>
            </a:graphic>
          </wp:anchor>
        </w:drawing>
      </w:r>
    </w:p>
    <w:p w14:paraId="7F304305">
      <w:pPr>
        <w:jc w:val="center"/>
        <w:rPr>
          <w:rFonts w:ascii="Times New Roman" w:hAnsi="Times New Roman" w:eastAsia="Times New Roman" w:cs="Times New Roman"/>
          <w:b/>
        </w:rPr>
      </w:pPr>
      <w:r>
        <w:rPr>
          <w:rFonts w:ascii="Times New Roman" w:hAnsi="Times New Roman" w:eastAsia="Times New Roman" w:cs="Times New Roman"/>
          <w:b/>
        </w:rPr>
        <w:t xml:space="preserve">      SAVEETHA INSTITUTE OF MEDICAL AND TECHNICAL SCIENCES</w:t>
      </w:r>
    </w:p>
    <w:p w14:paraId="371338D2">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CHENNAI-602105</w:t>
      </w:r>
    </w:p>
    <w:p w14:paraId="0B727C81">
      <w:pPr>
        <w:jc w:val="center"/>
        <w:rPr>
          <w:rFonts w:ascii="Times New Roman" w:hAnsi="Times New Roman" w:eastAsia="Times New Roman" w:cs="Times New Roman"/>
          <w:b/>
          <w:sz w:val="24"/>
          <w:szCs w:val="24"/>
          <w:u w:val="single"/>
        </w:rPr>
      </w:pPr>
    </w:p>
    <w:p w14:paraId="6A4A8DFC">
      <w:pPr>
        <w:spacing w:line="276" w:lineRule="auto"/>
        <w:rPr>
          <w:rFonts w:ascii="Times New Roman" w:hAnsi="Times New Roman" w:eastAsia="Times New Roman" w:cs="Times New Roman"/>
          <w:b/>
          <w:sz w:val="24"/>
          <w:szCs w:val="24"/>
          <w:u w:val="single"/>
        </w:rPr>
      </w:pPr>
    </w:p>
    <w:p w14:paraId="6C50359D">
      <w:pPr>
        <w:spacing w:line="276" w:lineRule="auto"/>
        <w:rPr>
          <w:rFonts w:ascii="Times New Roman" w:hAnsi="Times New Roman" w:eastAsia="Times New Roman" w:cs="Times New Roman"/>
          <w:b/>
          <w:sz w:val="24"/>
          <w:szCs w:val="24"/>
          <w:u w:val="single"/>
        </w:rPr>
      </w:pPr>
    </w:p>
    <w:p w14:paraId="3823BFFF">
      <w:pPr>
        <w:spacing w:after="0" w:line="276"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OPTIMIZATION TECHNIQUES IN COMPILER DESIGN: A COMPARITIVE STUDY</w:t>
      </w:r>
    </w:p>
    <w:p w14:paraId="7AB9EA43">
      <w:pPr>
        <w:jc w:val="center"/>
        <w:rPr>
          <w:rFonts w:ascii="Times New Roman" w:hAnsi="Times New Roman" w:eastAsia="Times New Roman" w:cs="Times New Roman"/>
          <w:b/>
          <w:sz w:val="48"/>
          <w:szCs w:val="48"/>
          <w:u w:val="single"/>
        </w:rPr>
      </w:pPr>
    </w:p>
    <w:p w14:paraId="43676CA6">
      <w:pPr>
        <w:jc w:val="center"/>
        <w:rPr>
          <w:rFonts w:ascii="Times New Roman" w:hAnsi="Times New Roman" w:eastAsia="Times New Roman" w:cs="Times New Roman"/>
          <w:b/>
          <w:sz w:val="48"/>
          <w:szCs w:val="48"/>
          <w:u w:val="single"/>
        </w:rPr>
      </w:pPr>
    </w:p>
    <w:p w14:paraId="277F4AED">
      <w:pPr>
        <w:spacing w:after="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A CAPSTONE PROJECT REPORT</w:t>
      </w:r>
    </w:p>
    <w:p w14:paraId="689398EE">
      <w:pPr>
        <w:spacing w:after="0"/>
        <w:jc w:val="center"/>
        <w:rPr>
          <w:rFonts w:ascii="Times New Roman" w:hAnsi="Times New Roman" w:eastAsia="Times New Roman" w:cs="Times New Roman"/>
          <w:b/>
          <w:sz w:val="28"/>
          <w:szCs w:val="28"/>
        </w:rPr>
      </w:pPr>
    </w:p>
    <w:p w14:paraId="2C83AE34">
      <w:pPr>
        <w:spacing w:after="0" w:line="360" w:lineRule="auto"/>
        <w:jc w:val="center"/>
        <w:rPr>
          <w:rFonts w:ascii="Times New Roman" w:hAnsi="Times New Roman" w:eastAsia="Times New Roman" w:cs="Times New Roman"/>
          <w:i/>
          <w:sz w:val="28"/>
          <w:szCs w:val="28"/>
        </w:rPr>
      </w:pPr>
      <w:r>
        <w:rPr>
          <w:rFonts w:ascii="Times New Roman" w:hAnsi="Times New Roman" w:eastAsia="Times New Roman" w:cs="Times New Roman"/>
          <w:i/>
          <w:sz w:val="28"/>
          <w:szCs w:val="28"/>
        </w:rPr>
        <w:t>Submitted in the partial fulfillment for the award of the degree of</w:t>
      </w:r>
    </w:p>
    <w:p w14:paraId="31E49D2A">
      <w:pPr>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BACHELOR OF ENGINEERING</w:t>
      </w:r>
    </w:p>
    <w:p w14:paraId="3545AEC5">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IN</w:t>
      </w:r>
    </w:p>
    <w:p w14:paraId="7CC96BA3">
      <w:pPr>
        <w:spacing w:after="0" w:line="36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COMPUTER SCIENCE AND ENGINEERING</w:t>
      </w:r>
    </w:p>
    <w:p w14:paraId="6E8A0075">
      <w:pPr>
        <w:jc w:val="center"/>
        <w:rPr>
          <w:rFonts w:ascii="Times New Roman" w:hAnsi="Times New Roman" w:eastAsia="Times New Roman" w:cs="Times New Roman"/>
          <w:b/>
          <w:sz w:val="28"/>
          <w:szCs w:val="28"/>
        </w:rPr>
      </w:pPr>
    </w:p>
    <w:p w14:paraId="75E89347">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Submitted by</w:t>
      </w:r>
    </w:p>
    <w:p w14:paraId="66A14CDC">
      <w:pPr>
        <w:spacing w:after="0" w:line="276"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K.Bala Bhaskar-</w:t>
      </w:r>
      <w:r>
        <w:rPr>
          <w:rFonts w:ascii="Times New Roman" w:hAnsi="Times New Roman" w:eastAsia="Times New Roman" w:cs="Times New Roman"/>
          <w:b/>
          <w:sz w:val="28"/>
          <w:szCs w:val="28"/>
        </w:rPr>
        <w:t xml:space="preserve"> 192</w:t>
      </w:r>
      <w:r>
        <w:rPr>
          <w:rFonts w:ascii="Times New Roman" w:hAnsi="Times New Roman" w:eastAsia="Times New Roman" w:cs="Times New Roman"/>
          <w:b/>
          <w:sz w:val="28"/>
          <w:szCs w:val="28"/>
          <w:lang w:val="en-US"/>
        </w:rPr>
        <w:t>210</w:t>
      </w:r>
      <w:r>
        <w:rPr>
          <w:rFonts w:hint="default" w:ascii="Times New Roman" w:hAnsi="Times New Roman" w:eastAsia="Times New Roman" w:cs="Times New Roman"/>
          <w:b/>
          <w:sz w:val="28"/>
          <w:szCs w:val="28"/>
          <w:lang w:val="en-US"/>
        </w:rPr>
        <w:t>623</w:t>
      </w:r>
    </w:p>
    <w:p w14:paraId="75ADF810">
      <w:pPr>
        <w:spacing w:after="0" w:line="276"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T.Yaswanth-192210589</w:t>
      </w:r>
    </w:p>
    <w:p w14:paraId="04CF4D5F">
      <w:pPr>
        <w:spacing w:after="0" w:line="276"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S.Bilal Yasir-192111612</w:t>
      </w:r>
    </w:p>
    <w:p w14:paraId="5DCB00F1">
      <w:pPr>
        <w:spacing w:after="0" w:line="276" w:lineRule="auto"/>
        <w:jc w:val="center"/>
        <w:rPr>
          <w:rFonts w:ascii="Times New Roman" w:hAnsi="Times New Roman" w:eastAsia="Times New Roman" w:cs="Times New Roman"/>
          <w:b/>
          <w:sz w:val="28"/>
          <w:szCs w:val="28"/>
        </w:rPr>
      </w:pPr>
    </w:p>
    <w:p w14:paraId="2D31E051">
      <w:pPr>
        <w:spacing w:after="0" w:line="276"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Under the Supervision of</w:t>
      </w:r>
    </w:p>
    <w:p w14:paraId="46B0AADB">
      <w:pPr>
        <w:spacing w:after="0" w:line="360" w:lineRule="auto"/>
        <w:jc w:val="center"/>
        <w:rPr>
          <w:rFonts w:hint="default" w:ascii="Times New Roman" w:hAnsi="Times New Roman" w:eastAsia="Times New Roman" w:cs="Times New Roman"/>
          <w:b/>
          <w:sz w:val="28"/>
          <w:szCs w:val="28"/>
          <w:lang w:val="en-US"/>
        </w:rPr>
      </w:pPr>
      <w:r>
        <w:rPr>
          <w:rFonts w:ascii="Times New Roman" w:hAnsi="Times New Roman" w:eastAsia="Times New Roman" w:cs="Times New Roman"/>
          <w:b/>
          <w:sz w:val="28"/>
          <w:szCs w:val="28"/>
        </w:rPr>
        <w:t xml:space="preserve">Dr. </w:t>
      </w:r>
      <w:r>
        <w:rPr>
          <w:rFonts w:hint="default" w:ascii="Times New Roman" w:hAnsi="Times New Roman" w:eastAsia="Times New Roman" w:cs="Times New Roman"/>
          <w:b/>
          <w:sz w:val="28"/>
          <w:szCs w:val="28"/>
          <w:lang w:val="en-US"/>
        </w:rPr>
        <w:t>Sankar</w:t>
      </w:r>
    </w:p>
    <w:p w14:paraId="146D5E12">
      <w:pPr>
        <w:spacing w:after="0"/>
        <w:jc w:val="center"/>
        <w:rPr>
          <w:rFonts w:ascii="Times New Roman" w:hAnsi="Times New Roman" w:eastAsia="Times New Roman" w:cs="Times New Roman"/>
          <w:b/>
          <w:sz w:val="28"/>
          <w:szCs w:val="28"/>
        </w:rPr>
      </w:pPr>
    </w:p>
    <w:p w14:paraId="49BD6397">
      <w:pPr>
        <w:jc w:val="center"/>
        <w:rPr>
          <w:rFonts w:ascii="Times New Roman" w:hAnsi="Times New Roman" w:eastAsia="Times New Roman" w:cs="Times New Roman"/>
          <w:b/>
          <w:sz w:val="28"/>
          <w:szCs w:val="28"/>
        </w:rPr>
      </w:pPr>
    </w:p>
    <w:p w14:paraId="404AA2EC">
      <w:pPr>
        <w:ind w:left="2880"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lang w:val="en-US"/>
        </w:rPr>
        <w:t>JUNE</w:t>
      </w:r>
      <w:r>
        <w:rPr>
          <w:rFonts w:ascii="Times New Roman" w:hAnsi="Times New Roman" w:eastAsia="Times New Roman" w:cs="Times New Roman"/>
          <w:b/>
          <w:sz w:val="24"/>
          <w:szCs w:val="24"/>
        </w:rPr>
        <w:t xml:space="preserve"> 2024</w:t>
      </w:r>
    </w:p>
    <w:p w14:paraId="757C3ED3">
      <w:pPr>
        <w:ind w:left="2880" w:firstLine="720"/>
        <w:rPr>
          <w:rFonts w:ascii="Times New Roman" w:hAnsi="Times New Roman" w:eastAsia="Times New Roman" w:cs="Times New Roman"/>
          <w:b/>
          <w:sz w:val="24"/>
          <w:szCs w:val="24"/>
        </w:rPr>
      </w:pPr>
    </w:p>
    <w:p w14:paraId="3A03F140">
      <w:pPr>
        <w:ind w:left="2880" w:firstLine="720"/>
        <w:rPr>
          <w:rFonts w:ascii="Times New Roman" w:hAnsi="Times New Roman" w:eastAsia="Times New Roman" w:cs="Times New Roman"/>
          <w:b/>
          <w:sz w:val="24"/>
          <w:szCs w:val="24"/>
        </w:rPr>
      </w:pPr>
    </w:p>
    <w:p w14:paraId="104AE960">
      <w:pPr>
        <w:ind w:left="2880" w:firstLine="720"/>
        <w:rPr>
          <w:rFonts w:ascii="Times New Roman" w:hAnsi="Times New Roman" w:eastAsia="Times New Roman" w:cs="Times New Roman"/>
          <w:b/>
          <w:sz w:val="24"/>
          <w:szCs w:val="24"/>
        </w:rPr>
      </w:pPr>
    </w:p>
    <w:p w14:paraId="62F228D3">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DECLARATION</w:t>
      </w:r>
    </w:p>
    <w:p w14:paraId="750F3DA2">
      <w:pPr>
        <w:jc w:val="center"/>
        <w:rPr>
          <w:rFonts w:ascii="Times New Roman" w:hAnsi="Times New Roman" w:eastAsia="Times New Roman" w:cs="Times New Roman"/>
          <w:b/>
          <w:sz w:val="24"/>
          <w:szCs w:val="24"/>
        </w:rPr>
      </w:pPr>
    </w:p>
    <w:p w14:paraId="7A0B8078">
      <w:pPr>
        <w:jc w:val="center"/>
        <w:rPr>
          <w:rFonts w:ascii="Times New Roman" w:hAnsi="Times New Roman" w:eastAsia="Times New Roman" w:cs="Times New Roman"/>
          <w:b/>
          <w:sz w:val="24"/>
          <w:szCs w:val="24"/>
        </w:rPr>
      </w:pPr>
    </w:p>
    <w:p w14:paraId="3C8F1EB9">
      <w:pPr>
        <w:jc w:val="center"/>
        <w:rPr>
          <w:rFonts w:ascii="Times New Roman" w:hAnsi="Times New Roman" w:eastAsia="Times New Roman" w:cs="Times New Roman"/>
          <w:b/>
          <w:sz w:val="24"/>
          <w:szCs w:val="24"/>
        </w:rPr>
      </w:pPr>
    </w:p>
    <w:p w14:paraId="75FAA5BE">
      <w:pPr>
        <w:spacing w:after="0" w:line="276"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We, </w:t>
      </w:r>
      <w:r>
        <w:rPr>
          <w:rFonts w:hint="default" w:ascii="Times New Roman" w:hAnsi="Times New Roman" w:eastAsia="Times New Roman" w:cs="Times New Roman"/>
          <w:sz w:val="28"/>
          <w:szCs w:val="28"/>
          <w:lang w:val="en-US"/>
        </w:rPr>
        <w:t>K.Bala Bhaskar, T.Yaswanth, S.Bilal Yasir</w:t>
      </w:r>
      <w:r>
        <w:rPr>
          <w:rFonts w:ascii="Times New Roman" w:hAnsi="Times New Roman" w:eastAsia="Times New Roman" w:cs="Times New Roman"/>
          <w:b/>
          <w:sz w:val="28"/>
          <w:szCs w:val="28"/>
        </w:rPr>
        <w:t xml:space="preserve"> </w:t>
      </w:r>
      <w:r>
        <w:rPr>
          <w:rFonts w:ascii="Times New Roman" w:hAnsi="Times New Roman" w:eastAsia="Times New Roman" w:cs="Times New Roman"/>
          <w:sz w:val="28"/>
          <w:szCs w:val="28"/>
        </w:rPr>
        <w:t xml:space="preserve">students of </w:t>
      </w:r>
      <w:r>
        <w:rPr>
          <w:rFonts w:ascii="Times New Roman" w:hAnsi="Times New Roman" w:eastAsia="Times New Roman" w:cs="Times New Roman"/>
          <w:b/>
          <w:sz w:val="28"/>
          <w:szCs w:val="28"/>
        </w:rPr>
        <w:t>‘Bachelor of Engineering in Computer Science and Engineering</w:t>
      </w:r>
      <w:r>
        <w:rPr>
          <w:rFonts w:ascii="Times New Roman" w:hAnsi="Times New Roman" w:eastAsia="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Pr>
          <w:rFonts w:ascii="Times New Roman" w:hAnsi="Times New Roman" w:eastAsia="Times New Roman" w:cs="Times New Roman"/>
          <w:b/>
          <w:sz w:val="28"/>
          <w:szCs w:val="28"/>
        </w:rPr>
        <w:t xml:space="preserve">Optimization techniques in compiler design: A comparative study </w:t>
      </w:r>
      <w:r>
        <w:rPr>
          <w:rFonts w:ascii="Times New Roman" w:hAnsi="Times New Roman" w:eastAsia="Times New Roman" w:cs="Times New Roman"/>
          <w:sz w:val="28"/>
          <w:szCs w:val="28"/>
        </w:rPr>
        <w:t xml:space="preserve">is the outcome of our own bonafide work and is correct to the best of our knowledge and this work has been undertaken taking care of Engineering Ethics. </w:t>
      </w:r>
    </w:p>
    <w:p w14:paraId="6A282888">
      <w:pPr>
        <w:spacing w:after="0" w:line="360" w:lineRule="auto"/>
        <w:jc w:val="both"/>
        <w:rPr>
          <w:rFonts w:ascii="Times New Roman" w:hAnsi="Times New Roman" w:eastAsia="Times New Roman" w:cs="Times New Roman"/>
          <w:sz w:val="28"/>
          <w:szCs w:val="28"/>
        </w:rPr>
      </w:pPr>
    </w:p>
    <w:p w14:paraId="6E2D5665">
      <w:pPr>
        <w:spacing w:after="0" w:line="360" w:lineRule="auto"/>
        <w:jc w:val="both"/>
        <w:rPr>
          <w:rFonts w:ascii="Times New Roman" w:hAnsi="Times New Roman" w:eastAsia="Times New Roman" w:cs="Times New Roman"/>
          <w:sz w:val="28"/>
          <w:szCs w:val="28"/>
        </w:rPr>
      </w:pPr>
    </w:p>
    <w:p w14:paraId="556976B8">
      <w:pPr>
        <w:spacing w:after="0" w:line="360" w:lineRule="auto"/>
        <w:jc w:val="both"/>
        <w:rPr>
          <w:rFonts w:ascii="Times New Roman" w:hAnsi="Times New Roman" w:eastAsia="Times New Roman" w:cs="Times New Roman"/>
          <w:sz w:val="28"/>
          <w:szCs w:val="28"/>
        </w:rPr>
      </w:pPr>
    </w:p>
    <w:p w14:paraId="6103BA3A">
      <w:pPr>
        <w:spacing w:after="0" w:line="276" w:lineRule="auto"/>
        <w:jc w:val="center"/>
        <w:rPr>
          <w:rFonts w:ascii="Times New Roman" w:hAnsi="Times New Roman" w:eastAsia="Times New Roman" w:cs="Times New Roman"/>
          <w:b w:val="0"/>
          <w:bCs/>
          <w:sz w:val="28"/>
          <w:szCs w:val="28"/>
        </w:rPr>
      </w:pPr>
      <w:r>
        <w:rPr>
          <w:rFonts w:hint="default" w:ascii="Times New Roman" w:hAnsi="Times New Roman" w:eastAsia="Times New Roman" w:cs="Times New Roman"/>
          <w:b/>
          <w:sz w:val="28"/>
          <w:szCs w:val="28"/>
          <w:lang w:val="en-US"/>
        </w:rPr>
        <w:t xml:space="preserve">                                                                                 </w:t>
      </w:r>
      <w:r>
        <w:rPr>
          <w:rFonts w:hint="default" w:ascii="Times New Roman" w:hAnsi="Times New Roman" w:eastAsia="Times New Roman" w:cs="Times New Roman"/>
          <w:b w:val="0"/>
          <w:bCs/>
          <w:sz w:val="28"/>
          <w:szCs w:val="28"/>
          <w:lang w:val="en-US"/>
        </w:rPr>
        <w:t>K.Bala Bhaskar</w:t>
      </w:r>
      <w:r>
        <w:rPr>
          <w:rFonts w:ascii="Times New Roman" w:hAnsi="Times New Roman" w:eastAsia="Times New Roman" w:cs="Times New Roman"/>
          <w:b w:val="0"/>
          <w:bCs/>
          <w:sz w:val="28"/>
          <w:szCs w:val="28"/>
        </w:rPr>
        <w:t xml:space="preserve"> </w:t>
      </w:r>
      <w:r>
        <w:rPr>
          <w:rFonts w:hint="default" w:ascii="Times New Roman" w:hAnsi="Times New Roman" w:eastAsia="Times New Roman" w:cs="Times New Roman"/>
          <w:b w:val="0"/>
          <w:bCs/>
          <w:sz w:val="28"/>
          <w:szCs w:val="28"/>
          <w:lang w:val="en-US"/>
        </w:rPr>
        <w:t>-</w:t>
      </w:r>
      <w:r>
        <w:rPr>
          <w:rFonts w:ascii="Times New Roman" w:hAnsi="Times New Roman" w:eastAsia="Times New Roman" w:cs="Times New Roman"/>
          <w:b w:val="0"/>
          <w:bCs/>
          <w:sz w:val="28"/>
          <w:szCs w:val="28"/>
        </w:rPr>
        <w:t>192</w:t>
      </w:r>
      <w:r>
        <w:rPr>
          <w:rFonts w:ascii="Times New Roman" w:hAnsi="Times New Roman" w:eastAsia="Times New Roman" w:cs="Times New Roman"/>
          <w:b w:val="0"/>
          <w:bCs/>
          <w:sz w:val="28"/>
          <w:szCs w:val="28"/>
          <w:lang w:val="en-US"/>
        </w:rPr>
        <w:t>210</w:t>
      </w:r>
      <w:r>
        <w:rPr>
          <w:rFonts w:hint="default" w:ascii="Times New Roman" w:hAnsi="Times New Roman" w:eastAsia="Times New Roman" w:cs="Times New Roman"/>
          <w:b w:val="0"/>
          <w:bCs/>
          <w:sz w:val="28"/>
          <w:szCs w:val="28"/>
          <w:lang w:val="en-US"/>
        </w:rPr>
        <w:t>623</w:t>
      </w:r>
    </w:p>
    <w:p w14:paraId="3C7BC4CD">
      <w:pPr>
        <w:spacing w:after="0" w:line="276" w:lineRule="auto"/>
        <w:jc w:val="center"/>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 xml:space="preserve">                                                                          T.Yaswanth-192210589</w:t>
      </w:r>
    </w:p>
    <w:p w14:paraId="20317E38">
      <w:pPr>
        <w:spacing w:after="0" w:line="276"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val="0"/>
          <w:bCs/>
          <w:sz w:val="28"/>
          <w:szCs w:val="28"/>
          <w:lang w:val="en-US"/>
        </w:rPr>
        <w:t xml:space="preserve">                                                                           S.Bilal Yasir-192111612</w:t>
      </w:r>
    </w:p>
    <w:p w14:paraId="2E61AF86">
      <w:pPr>
        <w:spacing w:after="0" w:line="276" w:lineRule="auto"/>
        <w:jc w:val="right"/>
        <w:rPr>
          <w:rFonts w:ascii="Times New Roman" w:hAnsi="Times New Roman" w:eastAsia="Times New Roman" w:cs="Times New Roman"/>
          <w:sz w:val="28"/>
          <w:szCs w:val="28"/>
        </w:rPr>
      </w:pPr>
    </w:p>
    <w:p w14:paraId="7AAC6993">
      <w:pPr>
        <w:spacing w:after="0" w:line="276" w:lineRule="auto"/>
        <w:jc w:val="right"/>
        <w:rPr>
          <w:rFonts w:ascii="Times New Roman" w:hAnsi="Times New Roman" w:eastAsia="Times New Roman" w:cs="Times New Roman"/>
          <w:sz w:val="28"/>
          <w:szCs w:val="28"/>
        </w:rPr>
      </w:pPr>
    </w:p>
    <w:p w14:paraId="43C8B8EC">
      <w:pPr>
        <w:spacing w:after="0" w:line="276" w:lineRule="auto"/>
        <w:jc w:val="right"/>
        <w:rPr>
          <w:rFonts w:ascii="Times New Roman" w:hAnsi="Times New Roman" w:eastAsia="Times New Roman" w:cs="Times New Roman"/>
          <w:sz w:val="28"/>
          <w:szCs w:val="28"/>
        </w:rPr>
      </w:pPr>
    </w:p>
    <w:p w14:paraId="2DD3194F">
      <w:pPr>
        <w:spacing w:after="0" w:line="276" w:lineRule="auto"/>
        <w:rPr>
          <w:rFonts w:ascii="Times New Roman" w:hAnsi="Times New Roman" w:eastAsia="Times New Roman" w:cs="Times New Roman"/>
          <w:sz w:val="24"/>
          <w:szCs w:val="24"/>
        </w:rPr>
      </w:pPr>
    </w:p>
    <w:p w14:paraId="68FDA378">
      <w:pPr>
        <w:spacing w:after="0" w:line="276" w:lineRule="auto"/>
        <w:rPr>
          <w:rFonts w:ascii="Times New Roman" w:hAnsi="Times New Roman" w:eastAsia="Times New Roman" w:cs="Times New Roman"/>
          <w:sz w:val="24"/>
          <w:szCs w:val="24"/>
        </w:rPr>
      </w:pPr>
    </w:p>
    <w:p w14:paraId="1D3F351D">
      <w:p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Date:</w:t>
      </w:r>
    </w:p>
    <w:p w14:paraId="13CBC5E0">
      <w:p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Place: Chennai</w:t>
      </w:r>
    </w:p>
    <w:p w14:paraId="71C1FA27">
      <w:pPr>
        <w:spacing w:after="0" w:line="276" w:lineRule="auto"/>
        <w:rPr>
          <w:rFonts w:ascii="Times New Roman" w:hAnsi="Times New Roman" w:eastAsia="Times New Roman" w:cs="Times New Roman"/>
          <w:sz w:val="24"/>
          <w:szCs w:val="24"/>
        </w:rPr>
      </w:pPr>
    </w:p>
    <w:p w14:paraId="5D5DDDE9">
      <w:pPr>
        <w:spacing w:after="0" w:line="240" w:lineRule="auto"/>
        <w:jc w:val="right"/>
        <w:rPr>
          <w:rFonts w:ascii="Times New Roman" w:hAnsi="Times New Roman" w:eastAsia="Times New Roman" w:cs="Times New Roman"/>
          <w:sz w:val="24"/>
          <w:szCs w:val="24"/>
        </w:rPr>
      </w:pPr>
    </w:p>
    <w:p w14:paraId="0D0805C3">
      <w:pPr>
        <w:jc w:val="center"/>
        <w:rPr>
          <w:rFonts w:ascii="Times New Roman" w:hAnsi="Times New Roman" w:eastAsia="Times New Roman" w:cs="Times New Roman"/>
        </w:rPr>
      </w:pPr>
    </w:p>
    <w:p w14:paraId="306ADF45">
      <w:pPr>
        <w:jc w:val="center"/>
        <w:rPr>
          <w:rFonts w:ascii="Times New Roman" w:hAnsi="Times New Roman" w:eastAsia="Times New Roman" w:cs="Times New Roman"/>
        </w:rPr>
      </w:pPr>
    </w:p>
    <w:p w14:paraId="05F9F87F">
      <w:pPr>
        <w:jc w:val="center"/>
        <w:rPr>
          <w:rFonts w:ascii="Times New Roman" w:hAnsi="Times New Roman" w:eastAsia="Times New Roman" w:cs="Times New Roman"/>
        </w:rPr>
      </w:pPr>
    </w:p>
    <w:p w14:paraId="19DFF0A2">
      <w:pPr>
        <w:jc w:val="center"/>
        <w:rPr>
          <w:rFonts w:ascii="Times New Roman" w:hAnsi="Times New Roman" w:eastAsia="Times New Roman" w:cs="Times New Roman"/>
        </w:rPr>
      </w:pPr>
    </w:p>
    <w:p w14:paraId="3796C564">
      <w:pPr>
        <w:jc w:val="center"/>
        <w:rPr>
          <w:rFonts w:ascii="Times New Roman" w:hAnsi="Times New Roman" w:eastAsia="Times New Roman" w:cs="Times New Roman"/>
        </w:rPr>
      </w:pPr>
    </w:p>
    <w:p w14:paraId="13500ECD">
      <w:pPr>
        <w:jc w:val="center"/>
        <w:rPr>
          <w:rFonts w:ascii="Times New Roman" w:hAnsi="Times New Roman" w:eastAsia="Times New Roman" w:cs="Times New Roman"/>
        </w:rPr>
      </w:pPr>
    </w:p>
    <w:p w14:paraId="4F1EA664">
      <w:pPr>
        <w:jc w:val="center"/>
        <w:rPr>
          <w:rFonts w:ascii="Times New Roman" w:hAnsi="Times New Roman" w:eastAsia="Times New Roman" w:cs="Times New Roman"/>
        </w:rPr>
      </w:pPr>
    </w:p>
    <w:p w14:paraId="2FCE25DC">
      <w:pPr>
        <w:jc w:val="center"/>
        <w:rPr>
          <w:rFonts w:ascii="Times New Roman" w:hAnsi="Times New Roman" w:eastAsia="Times New Roman" w:cs="Times New Roman"/>
        </w:rPr>
      </w:pPr>
    </w:p>
    <w:p w14:paraId="318FB29E">
      <w:pPr>
        <w:jc w:val="center"/>
        <w:rPr>
          <w:rFonts w:ascii="Times New Roman" w:hAnsi="Times New Roman" w:eastAsia="Times New Roman" w:cs="Times New Roman"/>
        </w:rPr>
      </w:pPr>
    </w:p>
    <w:p w14:paraId="3E9F57DB">
      <w:pPr>
        <w:jc w:val="center"/>
        <w:rPr>
          <w:rFonts w:ascii="Times New Roman" w:hAnsi="Times New Roman" w:eastAsia="Times New Roman" w:cs="Times New Roman"/>
        </w:rPr>
      </w:pPr>
    </w:p>
    <w:p w14:paraId="62A3194A">
      <w:pPr>
        <w:jc w:val="center"/>
        <w:rPr>
          <w:rFonts w:ascii="Times New Roman" w:hAnsi="Times New Roman" w:eastAsia="Times New Roman" w:cs="Times New Roman"/>
        </w:rPr>
      </w:pPr>
    </w:p>
    <w:p w14:paraId="2A3E8A65">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CERTIFICATE</w:t>
      </w:r>
    </w:p>
    <w:p w14:paraId="36A1B80E">
      <w:pPr>
        <w:jc w:val="center"/>
        <w:rPr>
          <w:rFonts w:ascii="Times New Roman" w:hAnsi="Times New Roman" w:eastAsia="Times New Roman" w:cs="Times New Roman"/>
          <w:b/>
          <w:sz w:val="32"/>
          <w:szCs w:val="32"/>
        </w:rPr>
      </w:pPr>
    </w:p>
    <w:p w14:paraId="31D5E96C">
      <w:pPr>
        <w:jc w:val="center"/>
        <w:rPr>
          <w:rFonts w:ascii="Times New Roman" w:hAnsi="Times New Roman" w:eastAsia="Times New Roman" w:cs="Times New Roman"/>
          <w:b/>
          <w:sz w:val="32"/>
          <w:szCs w:val="32"/>
        </w:rPr>
      </w:pPr>
    </w:p>
    <w:p w14:paraId="669CCF7C">
      <w:pPr>
        <w:jc w:val="center"/>
        <w:rPr>
          <w:rFonts w:ascii="Times New Roman" w:hAnsi="Times New Roman" w:eastAsia="Times New Roman" w:cs="Times New Roman"/>
          <w:b/>
          <w:sz w:val="32"/>
          <w:szCs w:val="32"/>
        </w:rPr>
      </w:pPr>
    </w:p>
    <w:p w14:paraId="0A229EE8">
      <w:pPr>
        <w:spacing w:after="0" w:line="276"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This is to certify that the project entitled </w:t>
      </w:r>
      <w:r>
        <w:rPr>
          <w:rFonts w:ascii="Times New Roman" w:hAnsi="Times New Roman" w:eastAsia="Times New Roman" w:cs="Times New Roman"/>
          <w:b/>
          <w:sz w:val="28"/>
          <w:szCs w:val="28"/>
        </w:rPr>
        <w:t xml:space="preserve">“Optimization techniques in compiler design: A comparative study” </w:t>
      </w:r>
      <w:r>
        <w:rPr>
          <w:rFonts w:ascii="Times New Roman" w:hAnsi="Times New Roman" w:eastAsia="Times New Roman" w:cs="Times New Roman"/>
          <w:sz w:val="28"/>
          <w:szCs w:val="28"/>
        </w:rPr>
        <w:t>submitted by</w:t>
      </w:r>
      <w:r>
        <w:rPr>
          <w:rFonts w:ascii="Times New Roman" w:hAnsi="Times New Roman" w:eastAsia="Times New Roman" w:cs="Times New Roman"/>
          <w:b/>
          <w:sz w:val="28"/>
          <w:szCs w:val="28"/>
        </w:rPr>
        <w:t xml:space="preserve"> </w:t>
      </w:r>
      <w:r>
        <w:rPr>
          <w:rFonts w:hint="default" w:ascii="Times New Roman" w:hAnsi="Times New Roman" w:eastAsia="Times New Roman" w:cs="Times New Roman"/>
          <w:b/>
          <w:sz w:val="28"/>
          <w:szCs w:val="28"/>
          <w:lang w:val="en-US"/>
        </w:rPr>
        <w:t xml:space="preserve">K.Bala Bhaskar, T.Yaswanth, S.Bilal Yasir </w:t>
      </w:r>
      <w:r>
        <w:rPr>
          <w:rFonts w:ascii="Times New Roman" w:hAnsi="Times New Roman" w:eastAsia="Times New Roman" w:cs="Times New Roman"/>
          <w:sz w:val="28"/>
          <w:szCs w:val="28"/>
        </w:rPr>
        <w:t>has been carried out under our supervision. The project has been submitted as per the requirements in the current semester of B. Tech Computer Science Engineering.</w:t>
      </w:r>
    </w:p>
    <w:p w14:paraId="7BDFD2C1">
      <w:pPr>
        <w:spacing w:after="0" w:line="360" w:lineRule="auto"/>
        <w:jc w:val="center"/>
        <w:rPr>
          <w:rFonts w:ascii="Times New Roman" w:hAnsi="Times New Roman" w:eastAsia="Times New Roman" w:cs="Times New Roman"/>
          <w:sz w:val="28"/>
          <w:szCs w:val="28"/>
        </w:rPr>
      </w:pPr>
    </w:p>
    <w:p w14:paraId="445FD967">
      <w:pPr>
        <w:spacing w:after="0" w:line="360" w:lineRule="auto"/>
        <w:jc w:val="right"/>
        <w:rPr>
          <w:rFonts w:ascii="Times New Roman" w:hAnsi="Times New Roman" w:eastAsia="Times New Roman" w:cs="Times New Roman"/>
          <w:sz w:val="28"/>
          <w:szCs w:val="28"/>
        </w:rPr>
      </w:pPr>
    </w:p>
    <w:p w14:paraId="25C49743">
      <w:pPr>
        <w:spacing w:after="0" w:line="360" w:lineRule="auto"/>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Teacher-in-charge</w:t>
      </w:r>
    </w:p>
    <w:p w14:paraId="62A9398F">
      <w:pPr>
        <w:spacing w:after="0"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 xml:space="preserve">                                                                                                       </w:t>
      </w:r>
      <w:bookmarkStart w:id="1" w:name="_GoBack"/>
      <w:bookmarkEnd w:id="1"/>
      <w:r>
        <w:rPr>
          <w:rFonts w:ascii="Times New Roman" w:hAnsi="Times New Roman" w:eastAsia="Times New Roman" w:cs="Times New Roman"/>
          <w:sz w:val="28"/>
          <w:szCs w:val="28"/>
        </w:rPr>
        <w:t xml:space="preserve">Dr. </w:t>
      </w:r>
      <w:r>
        <w:rPr>
          <w:rFonts w:hint="default" w:ascii="Times New Roman" w:hAnsi="Times New Roman" w:eastAsia="Times New Roman" w:cs="Times New Roman"/>
          <w:sz w:val="28"/>
          <w:szCs w:val="28"/>
          <w:lang w:val="en-US"/>
        </w:rPr>
        <w:t>Sankar</w:t>
      </w:r>
    </w:p>
    <w:p w14:paraId="5E7C1560">
      <w:pPr>
        <w:spacing w:after="0" w:line="360" w:lineRule="auto"/>
        <w:jc w:val="right"/>
        <w:rPr>
          <w:rFonts w:ascii="Times New Roman" w:hAnsi="Times New Roman" w:eastAsia="Times New Roman" w:cs="Times New Roman"/>
          <w:sz w:val="28"/>
          <w:szCs w:val="28"/>
        </w:rPr>
      </w:pPr>
    </w:p>
    <w:p w14:paraId="1234E5D2">
      <w:pPr>
        <w:spacing w:after="0" w:line="360" w:lineRule="auto"/>
        <w:jc w:val="right"/>
        <w:rPr>
          <w:rFonts w:ascii="Times New Roman" w:hAnsi="Times New Roman" w:eastAsia="Times New Roman" w:cs="Times New Roman"/>
          <w:sz w:val="28"/>
          <w:szCs w:val="28"/>
        </w:rPr>
      </w:pPr>
    </w:p>
    <w:p w14:paraId="053666AC">
      <w:pPr>
        <w:spacing w:after="0" w:line="360" w:lineRule="auto"/>
        <w:jc w:val="right"/>
        <w:rPr>
          <w:rFonts w:ascii="Times New Roman" w:hAnsi="Times New Roman" w:eastAsia="Times New Roman" w:cs="Times New Roman"/>
          <w:sz w:val="28"/>
          <w:szCs w:val="28"/>
        </w:rPr>
      </w:pPr>
    </w:p>
    <w:p w14:paraId="3F9AF67F">
      <w:pPr>
        <w:spacing w:after="0" w:line="360" w:lineRule="auto"/>
        <w:jc w:val="right"/>
        <w:rPr>
          <w:rFonts w:ascii="Times New Roman" w:hAnsi="Times New Roman" w:eastAsia="Times New Roman" w:cs="Times New Roman"/>
          <w:sz w:val="28"/>
          <w:szCs w:val="28"/>
        </w:rPr>
      </w:pPr>
    </w:p>
    <w:p w14:paraId="65E4934A">
      <w:pPr>
        <w:spacing w:after="0" w:line="360" w:lineRule="auto"/>
        <w:jc w:val="right"/>
        <w:rPr>
          <w:rFonts w:ascii="Times New Roman" w:hAnsi="Times New Roman" w:eastAsia="Times New Roman" w:cs="Times New Roman"/>
          <w:sz w:val="28"/>
          <w:szCs w:val="28"/>
        </w:rPr>
      </w:pPr>
    </w:p>
    <w:p w14:paraId="0F7DEE3B">
      <w:pPr>
        <w:spacing w:after="0" w:line="360" w:lineRule="auto"/>
        <w:jc w:val="right"/>
        <w:rPr>
          <w:rFonts w:ascii="Times New Roman" w:hAnsi="Times New Roman" w:eastAsia="Times New Roman" w:cs="Times New Roman"/>
          <w:sz w:val="28"/>
          <w:szCs w:val="28"/>
        </w:rPr>
      </w:pPr>
    </w:p>
    <w:p w14:paraId="571C45E6">
      <w:pPr>
        <w:spacing w:after="0" w:line="360" w:lineRule="auto"/>
        <w:jc w:val="right"/>
        <w:rPr>
          <w:rFonts w:ascii="Times New Roman" w:hAnsi="Times New Roman" w:eastAsia="Times New Roman" w:cs="Times New Roman"/>
          <w:sz w:val="28"/>
          <w:szCs w:val="28"/>
        </w:rPr>
      </w:pPr>
    </w:p>
    <w:p w14:paraId="1A22B68B">
      <w:pPr>
        <w:spacing w:after="0" w:line="360" w:lineRule="auto"/>
        <w:jc w:val="right"/>
        <w:rPr>
          <w:rFonts w:ascii="Times New Roman" w:hAnsi="Times New Roman" w:eastAsia="Times New Roman" w:cs="Times New Roman"/>
          <w:sz w:val="28"/>
          <w:szCs w:val="28"/>
        </w:rPr>
      </w:pPr>
    </w:p>
    <w:p w14:paraId="71204E2F">
      <w:pPr>
        <w:spacing w:after="0" w:line="360" w:lineRule="auto"/>
        <w:jc w:val="right"/>
        <w:rPr>
          <w:rFonts w:ascii="Times New Roman" w:hAnsi="Times New Roman" w:eastAsia="Times New Roman" w:cs="Times New Roman"/>
          <w:sz w:val="28"/>
          <w:szCs w:val="28"/>
        </w:rPr>
      </w:pPr>
    </w:p>
    <w:p w14:paraId="630FE772">
      <w:pPr>
        <w:spacing w:after="0" w:line="360" w:lineRule="auto"/>
        <w:jc w:val="right"/>
        <w:rPr>
          <w:rFonts w:ascii="Times New Roman" w:hAnsi="Times New Roman" w:eastAsia="Times New Roman" w:cs="Times New Roman"/>
          <w:sz w:val="28"/>
          <w:szCs w:val="28"/>
        </w:rPr>
      </w:pPr>
    </w:p>
    <w:p w14:paraId="5AD6E279">
      <w:pPr>
        <w:spacing w:after="0" w:line="360" w:lineRule="auto"/>
        <w:jc w:val="right"/>
        <w:rPr>
          <w:rFonts w:ascii="Times New Roman" w:hAnsi="Times New Roman" w:eastAsia="Times New Roman" w:cs="Times New Roman"/>
          <w:sz w:val="28"/>
          <w:szCs w:val="28"/>
        </w:rPr>
      </w:pPr>
    </w:p>
    <w:p w14:paraId="60DE155A">
      <w:pPr>
        <w:spacing w:after="0" w:line="360" w:lineRule="auto"/>
        <w:jc w:val="right"/>
        <w:rPr>
          <w:rFonts w:ascii="Times New Roman" w:hAnsi="Times New Roman" w:eastAsia="Times New Roman" w:cs="Times New Roman"/>
          <w:sz w:val="28"/>
          <w:szCs w:val="28"/>
        </w:rPr>
      </w:pPr>
    </w:p>
    <w:p w14:paraId="433673AF">
      <w:pPr>
        <w:spacing w:after="0" w:line="360" w:lineRule="auto"/>
        <w:jc w:val="right"/>
        <w:rPr>
          <w:rFonts w:ascii="Times New Roman" w:hAnsi="Times New Roman" w:eastAsia="Times New Roman" w:cs="Times New Roman"/>
          <w:sz w:val="28"/>
          <w:szCs w:val="28"/>
        </w:rPr>
      </w:pPr>
    </w:p>
    <w:p w14:paraId="7CFC07D3">
      <w:pPr>
        <w:spacing w:after="0" w:line="360" w:lineRule="auto"/>
        <w:jc w:val="center"/>
        <w:rPr>
          <w:rFonts w:ascii="Times New Roman" w:hAnsi="Times New Roman" w:eastAsia="Times New Roman" w:cs="Times New Roman"/>
          <w:b/>
          <w:sz w:val="56"/>
          <w:szCs w:val="56"/>
        </w:rPr>
      </w:pPr>
      <w:r>
        <w:rPr>
          <w:rFonts w:ascii="Times New Roman" w:hAnsi="Times New Roman" w:eastAsia="Times New Roman" w:cs="Times New Roman"/>
          <w:b/>
          <w:sz w:val="56"/>
          <w:szCs w:val="56"/>
        </w:rPr>
        <w:t>Table of Contents</w:t>
      </w:r>
    </w:p>
    <w:p w14:paraId="70B88DB7">
      <w:pPr>
        <w:spacing w:after="0" w:line="360" w:lineRule="auto"/>
        <w:rPr>
          <w:rFonts w:ascii="Times New Roman" w:hAnsi="Times New Roman" w:eastAsia="Times New Roman" w:cs="Times New Roman"/>
          <w:b/>
          <w:sz w:val="32"/>
          <w:szCs w:val="32"/>
        </w:rPr>
      </w:pPr>
      <w:bookmarkStart w:id="0" w:name="_gjdgxs" w:colFirst="0" w:colLast="0"/>
      <w:bookmarkEnd w:id="0"/>
    </w:p>
    <w:tbl>
      <w:tblPr>
        <w:tblStyle w:val="13"/>
        <w:tblW w:w="876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11"/>
        <w:gridCol w:w="7249"/>
      </w:tblGrid>
      <w:tr w14:paraId="2BF454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tcPr>
          <w:p w14:paraId="47E29264">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S.NO</w:t>
            </w:r>
          </w:p>
        </w:tc>
        <w:tc>
          <w:tcPr>
            <w:tcW w:w="7249" w:type="dxa"/>
            <w:tcBorders>
              <w:top w:val="single" w:color="000000" w:sz="4" w:space="0"/>
              <w:left w:val="single" w:color="000000" w:sz="4" w:space="0"/>
              <w:bottom w:val="single" w:color="000000" w:sz="4" w:space="0"/>
              <w:right w:val="single" w:color="000000" w:sz="4" w:space="0"/>
            </w:tcBorders>
          </w:tcPr>
          <w:p w14:paraId="292AD416">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TOPICS</w:t>
            </w:r>
          </w:p>
        </w:tc>
      </w:tr>
      <w:tr w14:paraId="12756E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5" w:hRule="atLeast"/>
        </w:trPr>
        <w:tc>
          <w:tcPr>
            <w:tcW w:w="1511" w:type="dxa"/>
            <w:tcBorders>
              <w:top w:val="single" w:color="000000" w:sz="4" w:space="0"/>
              <w:left w:val="single" w:color="000000" w:sz="4" w:space="0"/>
              <w:bottom w:val="single" w:color="000000" w:sz="4" w:space="0"/>
              <w:right w:val="single" w:color="000000" w:sz="4" w:space="0"/>
            </w:tcBorders>
          </w:tcPr>
          <w:p w14:paraId="7B4702F1">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7249" w:type="dxa"/>
            <w:tcBorders>
              <w:top w:val="single" w:color="000000" w:sz="4" w:space="0"/>
              <w:left w:val="single" w:color="000000" w:sz="4" w:space="0"/>
              <w:bottom w:val="single" w:color="000000" w:sz="4" w:space="0"/>
              <w:right w:val="single" w:color="000000" w:sz="4" w:space="0"/>
            </w:tcBorders>
          </w:tcPr>
          <w:p w14:paraId="0A9D4038">
            <w:pPr>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Abstract</w:t>
            </w:r>
          </w:p>
        </w:tc>
      </w:tr>
      <w:tr w14:paraId="0B6D31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tcPr>
          <w:p w14:paraId="083AD436">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7249" w:type="dxa"/>
            <w:tcBorders>
              <w:top w:val="single" w:color="000000" w:sz="4" w:space="0"/>
              <w:left w:val="single" w:color="000000" w:sz="4" w:space="0"/>
              <w:bottom w:val="single" w:color="000000" w:sz="4" w:space="0"/>
              <w:right w:val="single" w:color="000000" w:sz="4" w:space="0"/>
            </w:tcBorders>
          </w:tcPr>
          <w:p w14:paraId="2690FF89">
            <w:pPr>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Introduction</w:t>
            </w:r>
          </w:p>
        </w:tc>
      </w:tr>
      <w:tr w14:paraId="463408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5" w:hRule="atLeast"/>
        </w:trPr>
        <w:tc>
          <w:tcPr>
            <w:tcW w:w="1511" w:type="dxa"/>
            <w:tcBorders>
              <w:top w:val="single" w:color="000000" w:sz="4" w:space="0"/>
              <w:left w:val="single" w:color="000000" w:sz="4" w:space="0"/>
              <w:bottom w:val="single" w:color="000000" w:sz="4" w:space="0"/>
              <w:right w:val="single" w:color="000000" w:sz="4" w:space="0"/>
            </w:tcBorders>
          </w:tcPr>
          <w:p w14:paraId="7271A2CB">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7249" w:type="dxa"/>
            <w:tcBorders>
              <w:top w:val="single" w:color="000000" w:sz="4" w:space="0"/>
              <w:left w:val="single" w:color="000000" w:sz="4" w:space="0"/>
              <w:bottom w:val="single" w:color="000000" w:sz="4" w:space="0"/>
              <w:right w:val="single" w:color="000000" w:sz="4" w:space="0"/>
            </w:tcBorders>
          </w:tcPr>
          <w:p w14:paraId="2FFC0BB4">
            <w:pPr>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Problem Statement</w:t>
            </w:r>
          </w:p>
        </w:tc>
      </w:tr>
      <w:tr w14:paraId="0C5499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tcPr>
          <w:p w14:paraId="4CD7736D">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7249" w:type="dxa"/>
            <w:tcBorders>
              <w:top w:val="single" w:color="000000" w:sz="4" w:space="0"/>
              <w:left w:val="single" w:color="000000" w:sz="4" w:space="0"/>
              <w:bottom w:val="single" w:color="000000" w:sz="4" w:space="0"/>
              <w:right w:val="single" w:color="000000" w:sz="4" w:space="0"/>
            </w:tcBorders>
          </w:tcPr>
          <w:p w14:paraId="3B150CA7">
            <w:pPr>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Proposed Design</w:t>
            </w:r>
          </w:p>
          <w:p w14:paraId="67F0B308">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Requirement Gathering and Analysis </w:t>
            </w:r>
          </w:p>
          <w:p w14:paraId="56A0D946">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Tool selection criteria</w:t>
            </w:r>
          </w:p>
          <w:p w14:paraId="63A27F2A">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Scanning and Testing Methodologies</w:t>
            </w:r>
          </w:p>
        </w:tc>
      </w:tr>
      <w:tr w14:paraId="721006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tcPr>
          <w:p w14:paraId="6EF8608D">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7249" w:type="dxa"/>
            <w:tcBorders>
              <w:top w:val="single" w:color="000000" w:sz="4" w:space="0"/>
              <w:left w:val="single" w:color="000000" w:sz="4" w:space="0"/>
              <w:bottom w:val="single" w:color="000000" w:sz="4" w:space="0"/>
              <w:right w:val="single" w:color="000000" w:sz="4" w:space="0"/>
            </w:tcBorders>
          </w:tcPr>
          <w:p w14:paraId="5FF38D3B">
            <w:pPr>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Functionality</w:t>
            </w:r>
          </w:p>
          <w:p w14:paraId="75325DDA">
            <w:pPr>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User Authentication and Role Based Access Control.</w:t>
            </w:r>
          </w:p>
          <w:p w14:paraId="2DC3674F">
            <w:pPr>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Tool Inventory and Management</w:t>
            </w:r>
          </w:p>
          <w:p w14:paraId="286CDE4F">
            <w:pPr>
              <w:numPr>
                <w:ilvl w:val="0"/>
                <w:numId w:val="2"/>
              </w:numPr>
              <w:pBdr>
                <w:top w:val="none" w:color="auto" w:sz="0" w:space="0"/>
                <w:left w:val="none" w:color="auto" w:sz="0" w:space="0"/>
                <w:bottom w:val="none" w:color="auto" w:sz="0" w:space="0"/>
                <w:right w:val="none" w:color="auto" w:sz="0" w:space="0"/>
                <w:between w:val="none" w:color="auto" w:sz="0" w:space="0"/>
              </w:pBdr>
              <w:spacing w:after="16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Security and Compliance Control</w:t>
            </w:r>
          </w:p>
        </w:tc>
      </w:tr>
      <w:tr w14:paraId="436C57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tcPr>
          <w:p w14:paraId="3AC369E6">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7249" w:type="dxa"/>
            <w:tcBorders>
              <w:top w:val="single" w:color="000000" w:sz="4" w:space="0"/>
              <w:left w:val="single" w:color="000000" w:sz="4" w:space="0"/>
              <w:bottom w:val="single" w:color="000000" w:sz="4" w:space="0"/>
              <w:right w:val="single" w:color="000000" w:sz="4" w:space="0"/>
            </w:tcBorders>
          </w:tcPr>
          <w:p w14:paraId="46D8C31C">
            <w:pPr>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UI Design</w:t>
            </w:r>
          </w:p>
          <w:p w14:paraId="0D69C195">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Layout Design</w:t>
            </w:r>
          </w:p>
          <w:p w14:paraId="62FD646E">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Feasible Elements Used</w:t>
            </w:r>
          </w:p>
          <w:p w14:paraId="4280C938">
            <w:pPr>
              <w:numPr>
                <w:ilvl w:val="0"/>
                <w:numId w:val="3"/>
              </w:numPr>
              <w:pBdr>
                <w:top w:val="none" w:color="auto" w:sz="0" w:space="0"/>
                <w:left w:val="none" w:color="auto" w:sz="0" w:space="0"/>
                <w:bottom w:val="none" w:color="auto" w:sz="0" w:space="0"/>
                <w:right w:val="none" w:color="auto" w:sz="0" w:space="0"/>
                <w:between w:val="none" w:color="auto" w:sz="0" w:space="0"/>
              </w:pBdr>
              <w:spacing w:after="16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Elements Positioning and Functionality</w:t>
            </w:r>
          </w:p>
        </w:tc>
      </w:tr>
      <w:tr w14:paraId="72B2D8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5" w:hRule="atLeast"/>
        </w:trPr>
        <w:tc>
          <w:tcPr>
            <w:tcW w:w="1511" w:type="dxa"/>
            <w:tcBorders>
              <w:top w:val="single" w:color="000000" w:sz="4" w:space="0"/>
              <w:left w:val="single" w:color="000000" w:sz="4" w:space="0"/>
              <w:bottom w:val="single" w:color="000000" w:sz="4" w:space="0"/>
              <w:right w:val="single" w:color="000000" w:sz="4" w:space="0"/>
            </w:tcBorders>
          </w:tcPr>
          <w:p w14:paraId="1DCDB10D">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7249" w:type="dxa"/>
            <w:tcBorders>
              <w:top w:val="single" w:color="000000" w:sz="4" w:space="0"/>
              <w:left w:val="single" w:color="000000" w:sz="4" w:space="0"/>
              <w:bottom w:val="single" w:color="000000" w:sz="4" w:space="0"/>
              <w:right w:val="single" w:color="000000" w:sz="4" w:space="0"/>
            </w:tcBorders>
          </w:tcPr>
          <w:p w14:paraId="3B869241">
            <w:pPr>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Conclusion</w:t>
            </w:r>
          </w:p>
        </w:tc>
      </w:tr>
    </w:tbl>
    <w:p w14:paraId="1251B479">
      <w:pPr>
        <w:spacing w:after="0" w:line="360" w:lineRule="auto"/>
        <w:jc w:val="center"/>
        <w:rPr>
          <w:rFonts w:ascii="Times New Roman" w:hAnsi="Times New Roman" w:eastAsia="Times New Roman" w:cs="Times New Roman"/>
          <w:b/>
          <w:sz w:val="32"/>
          <w:szCs w:val="32"/>
        </w:rPr>
      </w:pPr>
    </w:p>
    <w:p w14:paraId="20185FA5">
      <w:pPr>
        <w:spacing w:after="0" w:line="360" w:lineRule="auto"/>
        <w:jc w:val="center"/>
        <w:rPr>
          <w:rFonts w:ascii="Times New Roman" w:hAnsi="Times New Roman" w:eastAsia="Times New Roman" w:cs="Times New Roman"/>
          <w:b/>
          <w:sz w:val="32"/>
          <w:szCs w:val="32"/>
        </w:rPr>
      </w:pPr>
    </w:p>
    <w:p w14:paraId="23AB46F4">
      <w:pPr>
        <w:spacing w:after="0" w:line="360" w:lineRule="auto"/>
        <w:rPr>
          <w:rFonts w:ascii="Times New Roman" w:hAnsi="Times New Roman" w:eastAsia="Times New Roman" w:cs="Times New Roman"/>
          <w:b/>
          <w:sz w:val="34"/>
          <w:szCs w:val="34"/>
        </w:rPr>
      </w:pPr>
    </w:p>
    <w:p w14:paraId="1C251E45">
      <w:pPr>
        <w:spacing w:after="0" w:line="360" w:lineRule="auto"/>
        <w:rPr>
          <w:rFonts w:ascii="Times New Roman" w:hAnsi="Times New Roman" w:eastAsia="Times New Roman" w:cs="Times New Roman"/>
          <w:b/>
          <w:sz w:val="34"/>
          <w:szCs w:val="34"/>
        </w:rPr>
      </w:pPr>
    </w:p>
    <w:p w14:paraId="5E4D2C07">
      <w:pPr>
        <w:spacing w:after="0" w:line="360" w:lineRule="auto"/>
        <w:rPr>
          <w:rFonts w:ascii="Times New Roman" w:hAnsi="Times New Roman" w:eastAsia="Times New Roman" w:cs="Times New Roman"/>
          <w:b/>
          <w:sz w:val="34"/>
          <w:szCs w:val="34"/>
        </w:rPr>
      </w:pPr>
    </w:p>
    <w:p w14:paraId="25E4D3E5">
      <w:pPr>
        <w:spacing w:after="0" w:line="360" w:lineRule="auto"/>
        <w:rPr>
          <w:rFonts w:ascii="Times New Roman" w:hAnsi="Times New Roman" w:eastAsia="Times New Roman" w:cs="Times New Roman"/>
          <w:b/>
          <w:sz w:val="34"/>
          <w:szCs w:val="34"/>
        </w:rPr>
      </w:pPr>
      <w:r>
        <w:rPr>
          <w:rFonts w:ascii="Times New Roman" w:hAnsi="Times New Roman" w:eastAsia="Times New Roman" w:cs="Times New Roman"/>
          <w:b/>
          <w:sz w:val="34"/>
          <w:szCs w:val="34"/>
        </w:rPr>
        <w:t>ABSTRACT:</w:t>
      </w:r>
    </w:p>
    <w:p w14:paraId="403049DF">
      <w:pPr>
        <w:spacing w:after="0" w:line="360" w:lineRule="auto"/>
        <w:rPr>
          <w:rFonts w:ascii="Times New Roman" w:hAnsi="Times New Roman" w:eastAsia="Times New Roman" w:cs="Times New Roman"/>
          <w:b/>
          <w:sz w:val="28"/>
          <w:szCs w:val="28"/>
        </w:rPr>
      </w:pPr>
    </w:p>
    <w:p w14:paraId="3AE5A046">
      <w:pPr>
        <w:spacing w:line="276"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This research aims to perform a thorough comparative examination of different optimization approaches used in compiler design. Our goal in assessing these methods is to determine their advantages, disadvantages, and efficiency in improving the output of programs that have been compiled. We explore a variety of compiler optimization strategies in this study, including register allocation, code motion, and loop optimization. We want to shed light on the relative merits of these methods and how they affect the overall performance of compiled programs by performing a comparative analysis. These methods frequently entail complex algorithms and heuristics designed for particular target systems and programming languages.</w:t>
      </w:r>
      <w:r>
        <w:rPr>
          <w:rFonts w:ascii="Times New Roman" w:hAnsi="Times New Roman" w:eastAsia="Times New Roman" w:cs="Times New Roman"/>
          <w:b/>
          <w:bCs/>
          <w:sz w:val="28"/>
          <w:szCs w:val="28"/>
        </w:rPr>
        <w:t xml:space="preserve"> </w:t>
      </w:r>
      <w:r>
        <w:rPr>
          <w:rFonts w:ascii="Times New Roman" w:hAnsi="Times New Roman" w:eastAsia="Times New Roman" w:cs="Times New Roman"/>
          <w:sz w:val="28"/>
          <w:szCs w:val="28"/>
        </w:rPr>
        <w:t>Employ a variety of optimization techniques with a contemporary compiler infrastructure, such GCC or LLVM. The benchmark programs are subjected to individual optimization techniques, and their respective performance metrics, such as execution time, code size, and memory usage are assessed and contrasted. In order to evaluate the effect of optimizations on the quality of created code, we also examine the generated assembly or machine code. We examine each optimization technique's advantages and disadvantages in-depth and offer insights into how each might be used in practical situations. We also identify areas for further study and development and examine possible synergies between various optimization methodologies. Finally, our comparison analysis clarifies the wide range of optimization strategies used in compiler design. Our results show that, although there isn't a single optimization method that is always better, it is crucial to choose and use optimizations carefully depending on the platform and application in question.</w:t>
      </w:r>
    </w:p>
    <w:p w14:paraId="618800BA">
      <w:pPr>
        <w:spacing w:line="276" w:lineRule="auto"/>
        <w:jc w:val="both"/>
        <w:rPr>
          <w:rFonts w:ascii="Times New Roman" w:hAnsi="Times New Roman" w:eastAsia="Times New Roman" w:cs="Times New Roman"/>
          <w:sz w:val="28"/>
          <w:szCs w:val="28"/>
        </w:rPr>
      </w:pPr>
    </w:p>
    <w:p w14:paraId="5FED3257">
      <w:pPr>
        <w:spacing w:line="276" w:lineRule="auto"/>
        <w:jc w:val="both"/>
        <w:rPr>
          <w:rFonts w:ascii="Times New Roman" w:hAnsi="Times New Roman" w:eastAsia="Times New Roman" w:cs="Times New Roman"/>
          <w:sz w:val="28"/>
          <w:szCs w:val="28"/>
        </w:rPr>
      </w:pPr>
    </w:p>
    <w:p w14:paraId="6B1AF8EC">
      <w:pPr>
        <w:spacing w:line="276" w:lineRule="auto"/>
        <w:jc w:val="both"/>
        <w:rPr>
          <w:rFonts w:ascii="Times New Roman" w:hAnsi="Times New Roman" w:eastAsia="Times New Roman" w:cs="Times New Roman"/>
          <w:sz w:val="28"/>
          <w:szCs w:val="28"/>
        </w:rPr>
      </w:pPr>
    </w:p>
    <w:p w14:paraId="521FDCA9">
      <w:pPr>
        <w:spacing w:line="276" w:lineRule="auto"/>
        <w:jc w:val="both"/>
        <w:rPr>
          <w:rFonts w:ascii="Times New Roman" w:hAnsi="Times New Roman" w:eastAsia="Times New Roman" w:cs="Times New Roman"/>
          <w:sz w:val="28"/>
          <w:szCs w:val="28"/>
        </w:rPr>
      </w:pPr>
    </w:p>
    <w:p w14:paraId="7D4FEA9F">
      <w:pPr>
        <w:spacing w:line="276" w:lineRule="auto"/>
        <w:jc w:val="both"/>
        <w:rPr>
          <w:rFonts w:ascii="Times New Roman" w:hAnsi="Times New Roman" w:eastAsia="Times New Roman" w:cs="Times New Roman"/>
          <w:sz w:val="28"/>
          <w:szCs w:val="28"/>
        </w:rPr>
      </w:pPr>
    </w:p>
    <w:p w14:paraId="67894D93">
      <w:pPr>
        <w:spacing w:line="276" w:lineRule="auto"/>
        <w:jc w:val="both"/>
        <w:rPr>
          <w:rFonts w:ascii="Times New Roman" w:hAnsi="Times New Roman" w:eastAsia="Times New Roman" w:cs="Times New Roman"/>
          <w:sz w:val="28"/>
          <w:szCs w:val="28"/>
        </w:rPr>
      </w:pPr>
    </w:p>
    <w:p w14:paraId="74F35A2C">
      <w:pPr>
        <w:spacing w:line="276" w:lineRule="auto"/>
        <w:rPr>
          <w:rFonts w:ascii="Times New Roman" w:hAnsi="Times New Roman" w:eastAsia="Times New Roman" w:cs="Times New Roman"/>
          <w:sz w:val="28"/>
          <w:szCs w:val="28"/>
        </w:rPr>
      </w:pPr>
      <w:r>
        <w:rPr>
          <w:rFonts w:ascii="Times New Roman" w:hAnsi="Times New Roman" w:eastAsia="Times New Roman" w:cs="Times New Roman"/>
          <w:b/>
          <w:bCs/>
          <w:sz w:val="28"/>
          <w:szCs w:val="28"/>
        </w:rPr>
        <w:t xml:space="preserve">Key words: </w:t>
      </w:r>
      <w:r>
        <w:rPr>
          <w:rFonts w:ascii="Times New Roman" w:hAnsi="Times New Roman" w:eastAsia="Times New Roman" w:cs="Times New Roman"/>
          <w:sz w:val="28"/>
          <w:szCs w:val="28"/>
        </w:rPr>
        <w:t>Compiler optimization, Comparative analysis, Optimization Techniques, Code motion, Loop optimization, Assembly code, Machine code.</w:t>
      </w:r>
    </w:p>
    <w:p w14:paraId="0215735A">
      <w:pPr>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Introduction:</w:t>
      </w:r>
    </w:p>
    <w:p w14:paraId="79CD23B0">
      <w:pPr>
        <w:spacing w:after="0" w:line="276"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The goal of compiler optimization, a crucial component of contemporary software development, is to improve the effectiveness and performance of compiled programs. Compiler optimization techniques become increasingly important as software systems continue to improve and demand higher and higher levels of performance, resource usage, and scalability. This introduction establishes the framework for a comparative analysis and offers a thorough summary of the importance of optimization strategies in compiler design. There are some stages which involve to optimize the code: 1. Context and importance, 2. Scope of Optimization techniques, 3. Challenges and Considerations, 4. Objectives of the Comparative study. Every stage has their own specification and Characteristics. A vast array of tactics and algorithms are used as part of compiler design optimization techniques with the goal of enhancing the effectiveness, efficiency, and quality of compiled programs.  </w:t>
      </w:r>
    </w:p>
    <w:p w14:paraId="714508A6">
      <w:pPr>
        <w:spacing w:after="0" w:line="276" w:lineRule="auto"/>
        <w:jc w:val="both"/>
        <w:rPr>
          <w:rFonts w:ascii="Times New Roman" w:hAnsi="Times New Roman" w:eastAsia="Times New Roman" w:cs="Times New Roman"/>
          <w:sz w:val="28"/>
          <w:szCs w:val="28"/>
        </w:rPr>
      </w:pPr>
    </w:p>
    <w:p w14:paraId="131FAB63">
      <w:pPr>
        <w:spacing w:after="0" w:line="276"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We'll go over a few popular optimization methods for compiler design here: Code mobility, loop optimization, Instruction scheduling, constant folding and propagation, inline expansion, and data flow analysis. The goal of loop optimization approaches is to increase the efficiency of loops, which are frequently a major source of program execution time. In order to reduce unnecessary calculations and increase instruction-level parallelism, code mobility techniques move computations or instructions between fundamental blocks or loops. Typical code motion optimizations include loop-invariant hosting, which elevates loop-invariant calculations to the loop header so they are only executed once per loop iteration, and loop-invariant code motion, which transfers computations outside loops if they do not depend on loop variables.</w:t>
      </w:r>
    </w:p>
    <w:p w14:paraId="0D0375AE">
      <w:pPr>
        <w:spacing w:after="0" w:line="276" w:lineRule="auto"/>
        <w:jc w:val="both"/>
        <w:rPr>
          <w:rFonts w:ascii="Times New Roman" w:hAnsi="Times New Roman" w:eastAsia="Times New Roman" w:cs="Times New Roman"/>
          <w:sz w:val="28"/>
          <w:szCs w:val="28"/>
        </w:rPr>
      </w:pPr>
    </w:p>
    <w:p w14:paraId="0E82FC6A">
      <w:pPr>
        <w:spacing w:after="0" w:line="276" w:lineRule="auto"/>
        <w:rPr>
          <w:rFonts w:ascii="Times New Roman" w:hAnsi="Times New Roman" w:eastAsia="Times New Roman" w:cs="Times New Roman"/>
          <w:sz w:val="28"/>
          <w:szCs w:val="28"/>
        </w:rPr>
      </w:pPr>
    </w:p>
    <w:p w14:paraId="3E86C28C">
      <w:pPr>
        <w:spacing w:after="0" w:line="276"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Register allocation is an important optimization strategy that makes effective use of CPU registers to reduce memory access cost. When register pressure exceeds the available register set, register allocation methods dump excess variables into memory and allocate variables to accessible registers. In compilers, methods like linear scanning and graph coloring are frequently employed for register allocation. Techniques for data flow analysis examine how data moves through a program to find areas that could be optimized. The terms that reach a specific program point are identified by the reaching definitions analysis, which is a common data flow analysis.</w:t>
      </w:r>
    </w:p>
    <w:p w14:paraId="6D80B593">
      <w:pPr>
        <w:spacing w:after="0" w:line="276" w:lineRule="auto"/>
        <w:jc w:val="both"/>
        <w:rPr>
          <w:rFonts w:ascii="Times New Roman" w:hAnsi="Times New Roman" w:eastAsia="Times New Roman" w:cs="Times New Roman"/>
          <w:sz w:val="28"/>
          <w:szCs w:val="28"/>
        </w:rPr>
      </w:pPr>
      <w:r>
        <w:rPr>
          <w:rFonts w:ascii="Times New Roman" w:hAnsi="Times New Roman" w:eastAsia="Times New Roman" w:cs="Times New Roman"/>
          <w:b/>
          <w:sz w:val="34"/>
          <w:szCs w:val="34"/>
        </w:rPr>
        <w:t>Problem Statement:</w:t>
      </w:r>
    </w:p>
    <w:p w14:paraId="0C8EE7CA">
      <w:pPr>
        <w:spacing w:after="0"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Compiler optimization plays a pivotal role in software development by transforming source code into efficient machine code. However, achieving optimal performance while ensuring correctness presents various challenges. The problem statement encompasses identifying, implementing, and evaluating optimization techniques that enhance code performance, reduce resource consumption, and maintain program semantics.</w:t>
      </w:r>
    </w:p>
    <w:p w14:paraId="7AD0F9D5">
      <w:pPr>
        <w:spacing w:after="0" w:line="360" w:lineRule="auto"/>
        <w:jc w:val="both"/>
        <w:rPr>
          <w:rFonts w:ascii="Times New Roman" w:hAnsi="Times New Roman" w:eastAsia="Times New Roman" w:cs="Times New Roman"/>
          <w:sz w:val="28"/>
          <w:szCs w:val="28"/>
        </w:rPr>
      </w:pPr>
    </w:p>
    <w:p w14:paraId="5284FEDD">
      <w:pPr>
        <w:spacing w:after="0" w:line="360" w:lineRule="auto"/>
        <w:rPr>
          <w:rFonts w:ascii="Times New Roman" w:hAnsi="Times New Roman" w:eastAsia="Times New Roman" w:cs="Times New Roman"/>
          <w:b/>
          <w:sz w:val="34"/>
          <w:szCs w:val="34"/>
        </w:rPr>
      </w:pPr>
      <w:r>
        <w:rPr>
          <w:rFonts w:ascii="Times New Roman" w:hAnsi="Times New Roman" w:eastAsia="Times New Roman" w:cs="Times New Roman"/>
          <w:b/>
          <w:sz w:val="34"/>
          <w:szCs w:val="34"/>
        </w:rPr>
        <w:t>Proposed Design:</w:t>
      </w:r>
    </w:p>
    <w:p w14:paraId="02B818EB">
      <w:pPr>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30"/>
          <w:szCs w:val="30"/>
        </w:rPr>
        <w:t>Requirements Gathering and Analysis</w:t>
      </w:r>
    </w:p>
    <w:p w14:paraId="2165EEE1">
      <w:pPr>
        <w:jc w:val="both"/>
        <w:rPr>
          <w:rFonts w:ascii="Times New Roman" w:hAnsi="Times New Roman" w:cs="Times New Roman"/>
          <w:sz w:val="28"/>
          <w:szCs w:val="28"/>
          <w:lang w:val="en-IN"/>
        </w:rPr>
      </w:pPr>
      <w:r>
        <w:rPr>
          <w:rFonts w:ascii="Times New Roman" w:hAnsi="Times New Roman" w:cs="Times New Roman"/>
          <w:b/>
          <w:bCs/>
          <w:sz w:val="28"/>
          <w:szCs w:val="28"/>
          <w:lang w:val="en-IN"/>
        </w:rPr>
        <w:t>Conduct Interviews and Surveys:</w:t>
      </w:r>
      <w:r>
        <w:rPr>
          <w:rFonts w:ascii="Times New Roman" w:hAnsi="Times New Roman" w:cs="Times New Roman"/>
          <w:sz w:val="28"/>
          <w:szCs w:val="28"/>
          <w:lang w:val="en-IN"/>
        </w:rPr>
        <w:t xml:space="preserve"> Engage with stakeholders including compiler developers, software engineers, and end-users to understand their performance expectations, target platforms, and optimization priorities.</w:t>
      </w:r>
    </w:p>
    <w:p w14:paraId="5AF8CEB0">
      <w:pPr>
        <w:jc w:val="both"/>
        <w:rPr>
          <w:rFonts w:ascii="Times New Roman" w:hAnsi="Times New Roman" w:cs="Times New Roman"/>
          <w:sz w:val="28"/>
          <w:szCs w:val="28"/>
          <w:lang w:val="en-IN"/>
        </w:rPr>
      </w:pPr>
      <w:r>
        <w:rPr>
          <w:rFonts w:ascii="Times New Roman" w:hAnsi="Times New Roman" w:cs="Times New Roman"/>
          <w:b/>
          <w:bCs/>
          <w:sz w:val="28"/>
          <w:szCs w:val="28"/>
          <w:lang w:val="en-IN"/>
        </w:rPr>
        <w:t>Analyze Existing Codebase:</w:t>
      </w:r>
      <w:r>
        <w:rPr>
          <w:rFonts w:ascii="Times New Roman" w:hAnsi="Times New Roman" w:cs="Times New Roman"/>
          <w:sz w:val="28"/>
          <w:szCs w:val="28"/>
          <w:lang w:val="en-IN"/>
        </w:rPr>
        <w:t xml:space="preserve"> Evaluate the characteristics of the codebase, including size, complexity, and performance bottlenecks, to identify potential areas for optimization.</w:t>
      </w:r>
    </w:p>
    <w:p w14:paraId="37BE5A71">
      <w:pPr>
        <w:jc w:val="both"/>
        <w:rPr>
          <w:rFonts w:ascii="Times New Roman" w:hAnsi="Times New Roman" w:cs="Times New Roman"/>
          <w:sz w:val="28"/>
          <w:szCs w:val="28"/>
          <w:lang w:val="en-IN"/>
        </w:rPr>
      </w:pPr>
      <w:r>
        <w:rPr>
          <w:rFonts w:ascii="Times New Roman" w:hAnsi="Times New Roman" w:cs="Times New Roman"/>
          <w:b/>
          <w:bCs/>
          <w:sz w:val="28"/>
          <w:szCs w:val="28"/>
          <w:lang w:val="en-IN"/>
        </w:rPr>
        <w:t>Assess Performance Metrics:</w:t>
      </w:r>
      <w:r>
        <w:rPr>
          <w:rFonts w:ascii="Times New Roman" w:hAnsi="Times New Roman" w:cs="Times New Roman"/>
          <w:sz w:val="28"/>
          <w:szCs w:val="28"/>
          <w:lang w:val="en-IN"/>
        </w:rPr>
        <w:t xml:space="preserve"> Define key performance metrics such as execution time, memory usage, and code size to measure the effectiveness of optimization techniques.</w:t>
      </w:r>
    </w:p>
    <w:p w14:paraId="5B3C26DC">
      <w:pPr>
        <w:rPr>
          <w:rFonts w:ascii="Times New Roman" w:hAnsi="Times New Roman" w:cs="Times New Roman"/>
          <w:b/>
          <w:bCs/>
          <w:sz w:val="28"/>
          <w:szCs w:val="28"/>
          <w:lang w:val="en-IN"/>
        </w:rPr>
      </w:pPr>
      <w:r>
        <w:rPr>
          <w:rFonts w:ascii="Times New Roman" w:hAnsi="Times New Roman" w:cs="Times New Roman"/>
          <w:b/>
          <w:bCs/>
          <w:sz w:val="28"/>
          <w:szCs w:val="28"/>
          <w:lang w:val="en-IN"/>
        </w:rPr>
        <w:t>Tool Selection Criteria:</w:t>
      </w:r>
    </w:p>
    <w:p w14:paraId="2D00D78B">
      <w:pPr>
        <w:jc w:val="both"/>
        <w:rPr>
          <w:rFonts w:ascii="Times New Roman" w:hAnsi="Times New Roman" w:eastAsia="Times New Roman" w:cs="Times New Roman"/>
          <w:color w:val="0D0D0D"/>
          <w:sz w:val="28"/>
          <w:szCs w:val="28"/>
          <w:lang w:val="en-IN"/>
        </w:rPr>
      </w:pPr>
      <w:r>
        <w:rPr>
          <w:rFonts w:ascii="Times New Roman" w:hAnsi="Times New Roman" w:eastAsia="Times New Roman" w:cs="Times New Roman"/>
          <w:b/>
          <w:bCs/>
          <w:color w:val="0D0D0D"/>
          <w:sz w:val="28"/>
          <w:szCs w:val="28"/>
          <w:lang w:val="en-IN"/>
        </w:rPr>
        <w:t>Research and Review:</w:t>
      </w:r>
      <w:r>
        <w:rPr>
          <w:rFonts w:ascii="Times New Roman" w:hAnsi="Times New Roman" w:eastAsia="Times New Roman" w:cs="Times New Roman"/>
          <w:color w:val="0D0D0D"/>
          <w:sz w:val="28"/>
          <w:szCs w:val="28"/>
          <w:lang w:val="en-IN"/>
        </w:rPr>
        <w:t xml:space="preserve"> Conduct a thorough review of existing compiler optimization tools, libraries, and frameworks, considering factors such as compatibility, performance impact, and ease of integration.</w:t>
      </w:r>
    </w:p>
    <w:p w14:paraId="244A249E">
      <w:pPr>
        <w:jc w:val="both"/>
        <w:rPr>
          <w:rFonts w:ascii="Times New Roman" w:hAnsi="Times New Roman" w:eastAsia="Times New Roman" w:cs="Times New Roman"/>
          <w:color w:val="0D0D0D"/>
          <w:sz w:val="28"/>
          <w:szCs w:val="28"/>
          <w:lang w:val="en-IN"/>
        </w:rPr>
      </w:pPr>
      <w:r>
        <w:rPr>
          <w:rFonts w:ascii="Times New Roman" w:hAnsi="Times New Roman" w:eastAsia="Times New Roman" w:cs="Times New Roman"/>
          <w:b/>
          <w:bCs/>
          <w:color w:val="0D0D0D"/>
          <w:sz w:val="28"/>
          <w:szCs w:val="28"/>
          <w:lang w:val="en-IN"/>
        </w:rPr>
        <w:t>Evaluate Compiler Infrastructure:</w:t>
      </w:r>
      <w:r>
        <w:rPr>
          <w:rFonts w:ascii="Times New Roman" w:hAnsi="Times New Roman" w:eastAsia="Times New Roman" w:cs="Times New Roman"/>
          <w:color w:val="0D0D0D"/>
          <w:sz w:val="28"/>
          <w:szCs w:val="28"/>
          <w:lang w:val="en-IN"/>
        </w:rPr>
        <w:t xml:space="preserve"> Assess the compatibility of optimization tools with the existing compiler infrastructure, including support for intermediate representations, optimization passes, and code generation.</w:t>
      </w:r>
    </w:p>
    <w:p w14:paraId="784B822A">
      <w:pPr>
        <w:jc w:val="both"/>
        <w:rPr>
          <w:rFonts w:ascii="Times New Roman" w:hAnsi="Times New Roman" w:eastAsia="Times New Roman" w:cs="Times New Roman"/>
          <w:color w:val="0D0D0D"/>
          <w:sz w:val="28"/>
          <w:szCs w:val="28"/>
          <w:lang w:val="en-IN"/>
        </w:rPr>
      </w:pPr>
      <w:r>
        <w:rPr>
          <w:rFonts w:ascii="Times New Roman" w:hAnsi="Times New Roman" w:eastAsia="Times New Roman" w:cs="Times New Roman"/>
          <w:b/>
          <w:bCs/>
          <w:color w:val="0D0D0D"/>
          <w:sz w:val="28"/>
          <w:szCs w:val="28"/>
          <w:lang w:val="en-IN"/>
        </w:rPr>
        <w:t>Consider Community Feedback:</w:t>
      </w:r>
      <w:r>
        <w:rPr>
          <w:rFonts w:ascii="Times New Roman" w:hAnsi="Times New Roman" w:eastAsia="Times New Roman" w:cs="Times New Roman"/>
          <w:color w:val="0D0D0D"/>
          <w:sz w:val="28"/>
          <w:szCs w:val="28"/>
          <w:lang w:val="en-IN"/>
        </w:rPr>
        <w:t xml:space="preserve"> Gather feedback from the compiler development community through forums, mailing lists, and conferences to identify widely-used and recommended optimization tools.</w:t>
      </w:r>
    </w:p>
    <w:p w14:paraId="0DDC2D15">
      <w:pPr>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This proposed design outlines the process for optimizing compiler performance through requirements gathering, tool selection, optimization methodology, structured approach, compiler developers can systematically identify, implement, and evaluate optimization techniques to enhance the performance and efficiency of generated code.</w:t>
      </w:r>
    </w:p>
    <w:p w14:paraId="0BAC7785">
      <w:pPr>
        <w:jc w:val="both"/>
        <w:rPr>
          <w:rFonts w:ascii="Times New Roman" w:hAnsi="Times New Roman" w:eastAsia="Times New Roman" w:cs="Times New Roman"/>
          <w:b/>
          <w:sz w:val="28"/>
          <w:szCs w:val="28"/>
        </w:rPr>
      </w:pPr>
    </w:p>
    <w:p w14:paraId="0AFD7010">
      <w:pPr>
        <w:spacing w:after="0" w:line="360" w:lineRule="auto"/>
        <w:rPr>
          <w:rFonts w:ascii="Times New Roman" w:hAnsi="Times New Roman" w:eastAsia="Times New Roman" w:cs="Times New Roman"/>
          <w:b/>
          <w:sz w:val="34"/>
          <w:szCs w:val="34"/>
        </w:rPr>
      </w:pPr>
      <w:r>
        <w:rPr>
          <w:rFonts w:ascii="Times New Roman" w:hAnsi="Times New Roman" w:eastAsia="Times New Roman" w:cs="Times New Roman"/>
          <w:b/>
          <w:sz w:val="34"/>
          <w:szCs w:val="34"/>
        </w:rPr>
        <w:t>Functionality:</w:t>
      </w:r>
    </w:p>
    <w:p w14:paraId="4840C4F1">
      <w:pPr>
        <w:rPr>
          <w:rFonts w:ascii="Times New Roman" w:hAnsi="Times New Roman" w:cs="Times New Roman"/>
          <w:b/>
          <w:bCs/>
          <w:color w:val="0D0D0D"/>
          <w:sz w:val="28"/>
          <w:szCs w:val="28"/>
          <w:lang w:val="en-IN"/>
        </w:rPr>
      </w:pPr>
      <w:r>
        <w:rPr>
          <w:rFonts w:ascii="Times New Roman" w:hAnsi="Times New Roman" w:cs="Times New Roman"/>
          <w:b/>
          <w:bCs/>
          <w:color w:val="0D0D0D"/>
          <w:sz w:val="28"/>
          <w:szCs w:val="28"/>
          <w:lang w:val="en-IN"/>
        </w:rPr>
        <w:t>Codebase Analysis and Profiling:</w:t>
      </w:r>
    </w:p>
    <w:p w14:paraId="4254F00F">
      <w:pPr>
        <w:jc w:val="both"/>
        <w:rPr>
          <w:rFonts w:ascii="Times New Roman" w:hAnsi="Times New Roman" w:cs="Times New Roman"/>
          <w:color w:val="0D0D0D"/>
          <w:sz w:val="28"/>
          <w:szCs w:val="28"/>
          <w:lang w:val="en-IN"/>
        </w:rPr>
      </w:pPr>
      <w:r>
        <w:rPr>
          <w:rFonts w:ascii="Times New Roman" w:hAnsi="Times New Roman" w:cs="Times New Roman"/>
          <w:color w:val="0D0D0D"/>
          <w:sz w:val="28"/>
          <w:szCs w:val="28"/>
          <w:lang w:val="en-IN"/>
        </w:rPr>
        <w:t>Conduct comprehensive analysis of the codebase to identify performance bottlenecks, hotspots, and areas for optimization.</w:t>
      </w:r>
    </w:p>
    <w:p w14:paraId="6AB02AF0">
      <w:pPr>
        <w:jc w:val="both"/>
        <w:rPr>
          <w:rFonts w:ascii="Times New Roman" w:hAnsi="Times New Roman" w:cs="Times New Roman"/>
          <w:color w:val="0D0D0D"/>
          <w:sz w:val="28"/>
          <w:szCs w:val="28"/>
          <w:lang w:val="en-IN"/>
        </w:rPr>
      </w:pPr>
      <w:r>
        <w:rPr>
          <w:rFonts w:ascii="Times New Roman" w:hAnsi="Times New Roman" w:cs="Times New Roman"/>
          <w:color w:val="0D0D0D"/>
          <w:sz w:val="28"/>
          <w:szCs w:val="28"/>
          <w:lang w:val="en-IN"/>
        </w:rPr>
        <w:t>Utilize profiling tools to gather data on execution times, memory usage, and code paths to guide optimization efforts.</w:t>
      </w:r>
    </w:p>
    <w:p w14:paraId="171DC4FE">
      <w:pPr>
        <w:jc w:val="both"/>
        <w:rPr>
          <w:rFonts w:ascii="Times New Roman" w:hAnsi="Times New Roman" w:cs="Times New Roman"/>
          <w:b/>
          <w:bCs/>
          <w:color w:val="0D0D0D"/>
          <w:sz w:val="28"/>
          <w:szCs w:val="28"/>
          <w:lang w:val="en-IN"/>
        </w:rPr>
      </w:pPr>
      <w:r>
        <w:rPr>
          <w:rFonts w:ascii="Times New Roman" w:hAnsi="Times New Roman" w:cs="Times New Roman"/>
          <w:b/>
          <w:bCs/>
          <w:color w:val="0D0D0D"/>
          <w:sz w:val="28"/>
          <w:szCs w:val="28"/>
          <w:lang w:val="en-IN"/>
        </w:rPr>
        <w:t>Optimization Strategy Definition:</w:t>
      </w:r>
    </w:p>
    <w:p w14:paraId="0A58EEB6">
      <w:pPr>
        <w:jc w:val="both"/>
        <w:rPr>
          <w:rFonts w:ascii="Times New Roman" w:hAnsi="Times New Roman" w:cs="Times New Roman"/>
          <w:color w:val="0D0D0D"/>
          <w:sz w:val="28"/>
          <w:szCs w:val="28"/>
          <w:lang w:val="en-IN"/>
        </w:rPr>
      </w:pPr>
      <w:r>
        <w:rPr>
          <w:rFonts w:ascii="Times New Roman" w:hAnsi="Times New Roman" w:cs="Times New Roman"/>
          <w:color w:val="0D0D0D"/>
          <w:sz w:val="28"/>
          <w:szCs w:val="28"/>
          <w:lang w:val="en-IN"/>
        </w:rPr>
        <w:t>Define optimization goals and priorities based on performance metrics, target platforms, and stakeholder requirements.</w:t>
      </w:r>
    </w:p>
    <w:p w14:paraId="7C905295">
      <w:pPr>
        <w:jc w:val="both"/>
        <w:rPr>
          <w:rFonts w:ascii="Times New Roman" w:hAnsi="Times New Roman" w:cs="Times New Roman"/>
          <w:color w:val="0D0D0D"/>
          <w:sz w:val="28"/>
          <w:szCs w:val="28"/>
          <w:lang w:val="en-IN"/>
        </w:rPr>
      </w:pPr>
      <w:r>
        <w:rPr>
          <w:rFonts w:ascii="Times New Roman" w:hAnsi="Times New Roman" w:cs="Times New Roman"/>
          <w:color w:val="0D0D0D"/>
          <w:sz w:val="28"/>
          <w:szCs w:val="28"/>
          <w:lang w:val="en-IN"/>
        </w:rPr>
        <w:t>Determine the appropriate optimization techniques, such as loop unrolling, inlining, and register allocation, based on the characteristics of the codebase and target architecture.</w:t>
      </w:r>
    </w:p>
    <w:p w14:paraId="40CDA24B">
      <w:pPr>
        <w:jc w:val="both"/>
        <w:rPr>
          <w:rFonts w:ascii="Times New Roman" w:hAnsi="Times New Roman" w:cs="Times New Roman"/>
          <w:b/>
          <w:bCs/>
          <w:color w:val="0D0D0D"/>
          <w:sz w:val="28"/>
          <w:szCs w:val="28"/>
          <w:lang w:val="en-IN"/>
        </w:rPr>
      </w:pPr>
      <w:r>
        <w:rPr>
          <w:rFonts w:ascii="Times New Roman" w:hAnsi="Times New Roman" w:cs="Times New Roman"/>
          <w:b/>
          <w:bCs/>
          <w:color w:val="0D0D0D"/>
          <w:sz w:val="28"/>
          <w:szCs w:val="28"/>
          <w:lang w:val="en-IN"/>
        </w:rPr>
        <w:t>Implementation and Integration:</w:t>
      </w:r>
    </w:p>
    <w:p w14:paraId="2E6BBCF6">
      <w:pPr>
        <w:jc w:val="both"/>
        <w:rPr>
          <w:rFonts w:ascii="Times New Roman" w:hAnsi="Times New Roman" w:cs="Times New Roman"/>
          <w:color w:val="0D0D0D"/>
          <w:sz w:val="28"/>
          <w:szCs w:val="28"/>
          <w:lang w:val="en-IN"/>
        </w:rPr>
      </w:pPr>
      <w:r>
        <w:rPr>
          <w:rFonts w:ascii="Times New Roman" w:hAnsi="Times New Roman" w:cs="Times New Roman"/>
          <w:color w:val="0D0D0D"/>
          <w:sz w:val="28"/>
          <w:szCs w:val="28"/>
          <w:lang w:val="en-IN"/>
        </w:rPr>
        <w:t>Implement selected optimization techniques within the compiler infrastructure, ensuring compatibility with existing code generation and optimization passes.</w:t>
      </w:r>
    </w:p>
    <w:p w14:paraId="22620C2E">
      <w:pPr>
        <w:jc w:val="both"/>
        <w:rPr>
          <w:rFonts w:ascii="Times New Roman" w:hAnsi="Times New Roman" w:cs="Times New Roman"/>
          <w:color w:val="0D0D0D"/>
          <w:sz w:val="28"/>
          <w:szCs w:val="28"/>
          <w:lang w:val="en-IN"/>
        </w:rPr>
      </w:pPr>
      <w:r>
        <w:rPr>
          <w:rFonts w:ascii="Times New Roman" w:hAnsi="Times New Roman" w:cs="Times New Roman"/>
          <w:color w:val="0D0D0D"/>
          <w:sz w:val="28"/>
          <w:szCs w:val="28"/>
          <w:lang w:val="en-IN"/>
        </w:rPr>
        <w:t>Integrate optimization transformations seamlessly into the compilation pipeline, automating the application of optimizations during code generation.</w:t>
      </w:r>
    </w:p>
    <w:p w14:paraId="3299EFF3">
      <w:pPr>
        <w:jc w:val="both"/>
        <w:rPr>
          <w:rFonts w:ascii="Times New Roman" w:hAnsi="Times New Roman" w:cs="Times New Roman"/>
          <w:b/>
          <w:bCs/>
          <w:color w:val="0D0D0D"/>
          <w:sz w:val="28"/>
          <w:szCs w:val="28"/>
          <w:lang w:val="en-IN"/>
        </w:rPr>
      </w:pPr>
      <w:r>
        <w:rPr>
          <w:rFonts w:ascii="Times New Roman" w:hAnsi="Times New Roman" w:cs="Times New Roman"/>
          <w:b/>
          <w:bCs/>
          <w:color w:val="0D0D0D"/>
          <w:sz w:val="28"/>
          <w:szCs w:val="28"/>
          <w:lang w:val="en-IN"/>
        </w:rPr>
        <w:t>Performance Evaluation and Benchmarking:</w:t>
      </w:r>
    </w:p>
    <w:p w14:paraId="78BF2F33">
      <w:pPr>
        <w:jc w:val="both"/>
        <w:rPr>
          <w:rFonts w:ascii="Times New Roman" w:hAnsi="Times New Roman" w:cs="Times New Roman"/>
          <w:color w:val="0D0D0D"/>
          <w:sz w:val="28"/>
          <w:szCs w:val="28"/>
          <w:lang w:val="en-IN"/>
        </w:rPr>
      </w:pPr>
      <w:r>
        <w:rPr>
          <w:rFonts w:ascii="Times New Roman" w:hAnsi="Times New Roman" w:cs="Times New Roman"/>
          <w:color w:val="0D0D0D"/>
          <w:sz w:val="28"/>
          <w:szCs w:val="28"/>
          <w:lang w:val="en-IN"/>
        </w:rPr>
        <w:t>Evaluate the effectiveness of optimization techniques through rigorous testing and benchmarking against baseline implementations.</w:t>
      </w:r>
    </w:p>
    <w:p w14:paraId="124182C6">
      <w:pPr>
        <w:jc w:val="both"/>
        <w:rPr>
          <w:rFonts w:ascii="Times New Roman" w:hAnsi="Times New Roman" w:cs="Times New Roman"/>
          <w:color w:val="0D0D0D"/>
          <w:sz w:val="28"/>
          <w:szCs w:val="28"/>
          <w:lang w:val="en-IN"/>
        </w:rPr>
      </w:pPr>
      <w:r>
        <w:rPr>
          <w:rFonts w:ascii="Times New Roman" w:hAnsi="Times New Roman" w:cs="Times New Roman"/>
          <w:color w:val="0D0D0D"/>
          <w:sz w:val="28"/>
          <w:szCs w:val="28"/>
          <w:lang w:val="en-IN"/>
        </w:rPr>
        <w:t>Measure performance improvements in terms of execution time, memory usage, and code size reduction across a diverse set of test cases and workloads.</w:t>
      </w:r>
    </w:p>
    <w:p w14:paraId="3820FB64">
      <w:pPr>
        <w:jc w:val="both"/>
        <w:rPr>
          <w:rFonts w:ascii="Times New Roman" w:hAnsi="Times New Roman" w:cs="Times New Roman"/>
          <w:b/>
          <w:bCs/>
          <w:color w:val="0D0D0D"/>
          <w:sz w:val="28"/>
          <w:szCs w:val="28"/>
          <w:lang w:val="en-IN"/>
        </w:rPr>
      </w:pPr>
      <w:r>
        <w:rPr>
          <w:rFonts w:ascii="Times New Roman" w:hAnsi="Times New Roman" w:cs="Times New Roman"/>
          <w:b/>
          <w:bCs/>
          <w:color w:val="0D0D0D"/>
          <w:sz w:val="28"/>
          <w:szCs w:val="28"/>
          <w:lang w:val="en-IN"/>
        </w:rPr>
        <w:t>Documentation and Knowledge Sharing:</w:t>
      </w:r>
    </w:p>
    <w:p w14:paraId="2D6A68CC">
      <w:pPr>
        <w:jc w:val="both"/>
        <w:rPr>
          <w:rFonts w:ascii="Times New Roman" w:hAnsi="Times New Roman" w:cs="Times New Roman"/>
          <w:color w:val="0D0D0D"/>
          <w:sz w:val="28"/>
          <w:szCs w:val="28"/>
          <w:lang w:val="en-IN"/>
        </w:rPr>
      </w:pPr>
      <w:r>
        <w:rPr>
          <w:rFonts w:ascii="Times New Roman" w:hAnsi="Times New Roman" w:cs="Times New Roman"/>
          <w:color w:val="0D0D0D"/>
          <w:sz w:val="28"/>
          <w:szCs w:val="28"/>
          <w:lang w:val="en-IN"/>
        </w:rPr>
        <w:t>Document optimization strategies, implementation details, and performance impact to facilitate knowledge sharing and future maintenance.</w:t>
      </w:r>
    </w:p>
    <w:p w14:paraId="0F77C7F5">
      <w:pPr>
        <w:jc w:val="both"/>
        <w:rPr>
          <w:rFonts w:ascii="Times New Roman" w:hAnsi="Times New Roman" w:cs="Times New Roman"/>
          <w:color w:val="0D0D0D"/>
          <w:sz w:val="28"/>
          <w:szCs w:val="28"/>
          <w:lang w:val="en-IN"/>
        </w:rPr>
      </w:pPr>
      <w:r>
        <w:rPr>
          <w:rFonts w:ascii="Times New Roman" w:hAnsi="Times New Roman" w:cs="Times New Roman"/>
          <w:color w:val="0D0D0D"/>
          <w:sz w:val="28"/>
          <w:szCs w:val="28"/>
          <w:lang w:val="en-IN"/>
        </w:rPr>
        <w:t>Provide clear guidelines and best practices for developers to incorporate optimization techniques into their code and contribute to ongoing optimization efforts.</w:t>
      </w:r>
    </w:p>
    <w:p w14:paraId="6D2CBD3C">
      <w:pPr>
        <w:jc w:val="both"/>
        <w:rPr>
          <w:rFonts w:ascii="Times New Roman" w:hAnsi="Times New Roman" w:cs="Times New Roman"/>
          <w:color w:val="0D0D0D"/>
          <w:sz w:val="28"/>
          <w:szCs w:val="28"/>
          <w:lang w:val="en-IN"/>
        </w:rPr>
      </w:pPr>
    </w:p>
    <w:p w14:paraId="7DF7D8DD">
      <w:pPr>
        <w:jc w:val="both"/>
        <w:rPr>
          <w:rFonts w:ascii="Times New Roman" w:hAnsi="Times New Roman" w:cs="Times New Roman"/>
          <w:b/>
          <w:bCs/>
          <w:color w:val="0D0D0D"/>
          <w:sz w:val="28"/>
          <w:szCs w:val="28"/>
          <w:lang w:val="en-IN"/>
        </w:rPr>
      </w:pPr>
      <w:r>
        <w:rPr>
          <w:rFonts w:ascii="Times New Roman" w:hAnsi="Times New Roman" w:cs="Times New Roman"/>
          <w:b/>
          <w:bCs/>
          <w:color w:val="0D0D0D"/>
          <w:sz w:val="28"/>
          <w:szCs w:val="28"/>
          <w:lang w:val="en-IN"/>
        </w:rPr>
        <w:t>Iterative Refinement and Continuous Improvement:</w:t>
      </w:r>
    </w:p>
    <w:p w14:paraId="5CC6A4EA">
      <w:pPr>
        <w:jc w:val="both"/>
        <w:rPr>
          <w:rFonts w:ascii="Times New Roman" w:hAnsi="Times New Roman" w:cs="Times New Roman"/>
          <w:color w:val="0D0D0D"/>
          <w:sz w:val="28"/>
          <w:szCs w:val="28"/>
          <w:lang w:val="en-IN"/>
        </w:rPr>
      </w:pPr>
      <w:r>
        <w:rPr>
          <w:rFonts w:ascii="Times New Roman" w:hAnsi="Times New Roman" w:cs="Times New Roman"/>
          <w:color w:val="0D0D0D"/>
          <w:sz w:val="28"/>
          <w:szCs w:val="28"/>
          <w:lang w:val="en-IN"/>
        </w:rPr>
        <w:t>Continuously monitor and analyse performance metrics to identify further optimization opportunities and refine existing techniques.</w:t>
      </w:r>
    </w:p>
    <w:p w14:paraId="0876C178">
      <w:pPr>
        <w:jc w:val="both"/>
        <w:rPr>
          <w:rFonts w:ascii="Times New Roman" w:hAnsi="Times New Roman" w:cs="Times New Roman"/>
          <w:color w:val="0D0D0D"/>
          <w:sz w:val="28"/>
          <w:szCs w:val="28"/>
          <w:lang w:val="en-IN"/>
        </w:rPr>
      </w:pPr>
      <w:r>
        <w:rPr>
          <w:rFonts w:ascii="Times New Roman" w:hAnsi="Times New Roman" w:cs="Times New Roman"/>
          <w:color w:val="0D0D0D"/>
          <w:sz w:val="28"/>
          <w:szCs w:val="28"/>
          <w:lang w:val="en-IN"/>
        </w:rPr>
        <w:t>Engage with the compiler development community to exchange insights, share experiences, and collaborate on advancing optimization techniques and methodologies.</w:t>
      </w:r>
    </w:p>
    <w:p w14:paraId="290E356E">
      <w:pPr>
        <w:jc w:val="both"/>
        <w:rPr>
          <w:rFonts w:ascii="Times New Roman" w:hAnsi="Times New Roman" w:eastAsia="Times New Roman" w:cs="Times New Roman"/>
          <w:b/>
          <w:bCs/>
          <w:sz w:val="28"/>
          <w:szCs w:val="28"/>
        </w:rPr>
      </w:pPr>
      <w:r>
        <w:rPr>
          <w:rFonts w:ascii="Times New Roman" w:hAnsi="Times New Roman" w:cs="Times New Roman"/>
          <w:b/>
          <w:bCs/>
        </w:rPr>
        <w:br w:type="textWrapping"/>
      </w:r>
      <w:r>
        <w:rPr>
          <w:rFonts w:ascii="Times New Roman" w:hAnsi="Times New Roman" w:cs="Times New Roman"/>
          <w:b/>
          <w:bCs/>
          <w:sz w:val="28"/>
          <w:szCs w:val="28"/>
          <w:shd w:val="clear" w:color="auto" w:fill="FFFFFF"/>
        </w:rPr>
        <w:t>Architectural Design:</w:t>
      </w:r>
    </w:p>
    <w:p w14:paraId="6A0154AC">
      <w:pPr>
        <w:jc w:val="both"/>
        <w:rPr>
          <w:rFonts w:ascii="Times New Roman" w:hAnsi="Times New Roman" w:eastAsia="Times New Roman" w:cs="Times New Roman"/>
          <w:b/>
          <w:bCs/>
          <w:sz w:val="28"/>
          <w:szCs w:val="28"/>
          <w:lang w:val="en-IN"/>
        </w:rPr>
      </w:pPr>
      <w:r>
        <w:rPr>
          <w:rFonts w:ascii="Times New Roman" w:hAnsi="Times New Roman" w:eastAsia="Times New Roman" w:cs="Times New Roman"/>
          <w:b/>
          <w:bCs/>
          <w:sz w:val="28"/>
          <w:szCs w:val="28"/>
          <w:lang w:val="en-IN"/>
        </w:rPr>
        <w:t>Presentation Layer:</w:t>
      </w:r>
    </w:p>
    <w:p w14:paraId="4FD77592">
      <w:pPr>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A web-based user interface (UI) for interacting with the compiler optimization framework.</w:t>
      </w:r>
    </w:p>
    <w:p w14:paraId="08C4A6C2">
      <w:pPr>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Utilize role-based access control (RBAC) for user authentication and authorization, ensuring that users only have access to features and functionalities relevant to their roles.</w:t>
      </w:r>
    </w:p>
    <w:p w14:paraId="4D40276D">
      <w:pPr>
        <w:jc w:val="both"/>
        <w:rPr>
          <w:rFonts w:ascii="Times New Roman" w:hAnsi="Times New Roman" w:eastAsia="Times New Roman" w:cs="Times New Roman"/>
          <w:b/>
          <w:bCs/>
          <w:sz w:val="28"/>
          <w:szCs w:val="28"/>
          <w:lang w:val="en-IN"/>
        </w:rPr>
      </w:pPr>
      <w:r>
        <w:rPr>
          <w:rFonts w:ascii="Times New Roman" w:hAnsi="Times New Roman" w:eastAsia="Times New Roman" w:cs="Times New Roman"/>
          <w:b/>
          <w:bCs/>
          <w:sz w:val="28"/>
          <w:szCs w:val="28"/>
          <w:lang w:val="en-IN"/>
        </w:rPr>
        <w:t>Application Layer:</w:t>
      </w:r>
    </w:p>
    <w:p w14:paraId="4B668C15">
      <w:pPr>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The business logic layer processes user requests, orchestrates optimization techniques, and manages optimization criteria.</w:t>
      </w:r>
    </w:p>
    <w:p w14:paraId="5A55D915">
      <w:pPr>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Include a module for optimization strategy management, defining, storing, and organizing optimization techniques and their configurations.</w:t>
      </w:r>
    </w:p>
    <w:p w14:paraId="44A4D528">
      <w:pPr>
        <w:jc w:val="both"/>
        <w:rPr>
          <w:rFonts w:ascii="Times New Roman" w:hAnsi="Times New Roman" w:eastAsia="Times New Roman" w:cs="Times New Roman"/>
          <w:b/>
          <w:bCs/>
          <w:sz w:val="28"/>
          <w:szCs w:val="28"/>
          <w:lang w:val="en-IN"/>
        </w:rPr>
      </w:pPr>
      <w:r>
        <w:rPr>
          <w:rFonts w:ascii="Times New Roman" w:hAnsi="Times New Roman" w:eastAsia="Times New Roman" w:cs="Times New Roman"/>
          <w:b/>
          <w:bCs/>
          <w:sz w:val="28"/>
          <w:szCs w:val="28"/>
          <w:lang w:val="en-IN"/>
        </w:rPr>
        <w:t>Monitoring and Management Layer:</w:t>
      </w:r>
    </w:p>
    <w:p w14:paraId="37343848">
      <w:pPr>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Tools for real-time performance monitoring, logging, and system health checks to monitor the optimization process and detect any issues or bottlenecks.</w:t>
      </w:r>
    </w:p>
    <w:p w14:paraId="3EA7DF2F">
      <w:pPr>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Platforms for storing and analyzing optimization logs, facilitating centralized monitoring and analysis of optimization performance and effectiveness.</w:t>
      </w:r>
    </w:p>
    <w:p w14:paraId="126DAB3A">
      <w:pPr>
        <w:jc w:val="both"/>
        <w:rPr>
          <w:rFonts w:ascii="Times New Roman" w:hAnsi="Times New Roman" w:eastAsia="Times New Roman" w:cs="Times New Roman"/>
          <w:b/>
          <w:bCs/>
          <w:sz w:val="28"/>
          <w:szCs w:val="28"/>
          <w:lang w:val="en-IN"/>
        </w:rPr>
      </w:pPr>
      <w:r>
        <w:rPr>
          <w:rFonts w:ascii="Times New Roman" w:hAnsi="Times New Roman" w:eastAsia="Times New Roman" w:cs="Times New Roman"/>
          <w:b/>
          <w:bCs/>
          <w:sz w:val="28"/>
          <w:szCs w:val="28"/>
          <w:lang w:val="en-IN"/>
        </w:rPr>
        <w:t>UI Design:</w:t>
      </w:r>
    </w:p>
    <w:p w14:paraId="07B2134C">
      <w:pPr>
        <w:jc w:val="both"/>
        <w:rPr>
          <w:rFonts w:ascii="Times New Roman" w:hAnsi="Times New Roman" w:eastAsia="Times New Roman" w:cs="Times New Roman"/>
          <w:b/>
          <w:bCs/>
          <w:sz w:val="28"/>
          <w:szCs w:val="28"/>
          <w:lang w:val="en-IN"/>
        </w:rPr>
      </w:pPr>
      <w:r>
        <w:rPr>
          <w:rFonts w:ascii="Times New Roman" w:hAnsi="Times New Roman" w:eastAsia="Times New Roman" w:cs="Times New Roman"/>
          <w:b/>
          <w:bCs/>
          <w:sz w:val="28"/>
          <w:szCs w:val="28"/>
          <w:lang w:val="en-IN"/>
        </w:rPr>
        <w:t>Dashboard:</w:t>
      </w:r>
    </w:p>
    <w:p w14:paraId="249C10B1">
      <w:pPr>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Provides an overview of the compiler optimization framework, displaying key metrics such as the number of optimizations performed, performance improvements achieved, and system status indicators.</w:t>
      </w:r>
    </w:p>
    <w:p w14:paraId="2E10AA8D">
      <w:pPr>
        <w:jc w:val="both"/>
        <w:rPr>
          <w:rFonts w:ascii="Times New Roman" w:hAnsi="Times New Roman" w:eastAsia="Times New Roman" w:cs="Times New Roman"/>
          <w:sz w:val="28"/>
          <w:szCs w:val="28"/>
          <w:lang w:val="en-IN"/>
        </w:rPr>
      </w:pPr>
    </w:p>
    <w:p w14:paraId="36E09E6D">
      <w:pPr>
        <w:jc w:val="both"/>
        <w:rPr>
          <w:rFonts w:ascii="Times New Roman" w:hAnsi="Times New Roman" w:eastAsia="Times New Roman" w:cs="Times New Roman"/>
          <w:sz w:val="28"/>
          <w:szCs w:val="28"/>
          <w:lang w:val="en-IN"/>
        </w:rPr>
      </w:pPr>
    </w:p>
    <w:p w14:paraId="53F8A247">
      <w:pPr>
        <w:jc w:val="both"/>
        <w:rPr>
          <w:rFonts w:ascii="Times New Roman" w:hAnsi="Times New Roman" w:eastAsia="Times New Roman" w:cs="Times New Roman"/>
          <w:b/>
          <w:bCs/>
          <w:sz w:val="28"/>
          <w:szCs w:val="28"/>
          <w:lang w:val="en-IN"/>
        </w:rPr>
      </w:pPr>
      <w:r>
        <w:rPr>
          <w:rFonts w:ascii="Times New Roman" w:hAnsi="Times New Roman" w:eastAsia="Times New Roman" w:cs="Times New Roman"/>
          <w:b/>
          <w:bCs/>
          <w:sz w:val="28"/>
          <w:szCs w:val="28"/>
          <w:lang w:val="en-IN"/>
        </w:rPr>
        <w:t>User Management:</w:t>
      </w:r>
    </w:p>
    <w:p w14:paraId="4837617F">
      <w:pPr>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Administrators can manage user accounts, roles, and permissions, assigning roles with specific optimization-related privileges.</w:t>
      </w:r>
    </w:p>
    <w:p w14:paraId="77AD4FE5">
      <w:pPr>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Users can be granted permissions to view, modify, or execute optimization techniques based on their roles and responsibilities.</w:t>
      </w:r>
    </w:p>
    <w:p w14:paraId="044BA1B6">
      <w:pPr>
        <w:jc w:val="both"/>
        <w:rPr>
          <w:rFonts w:ascii="Times New Roman" w:hAnsi="Times New Roman" w:eastAsia="Times New Roman" w:cs="Times New Roman"/>
          <w:sz w:val="28"/>
          <w:szCs w:val="28"/>
          <w:lang w:val="en-IN"/>
        </w:rPr>
      </w:pPr>
    </w:p>
    <w:p w14:paraId="689DC0E3">
      <w:pPr>
        <w:jc w:val="both"/>
        <w:rPr>
          <w:rFonts w:ascii="Times New Roman" w:hAnsi="Times New Roman" w:eastAsia="Times New Roman" w:cs="Times New Roman"/>
          <w:b/>
          <w:bCs/>
          <w:sz w:val="28"/>
          <w:szCs w:val="28"/>
          <w:lang w:val="en-IN"/>
        </w:rPr>
      </w:pPr>
      <w:r>
        <w:rPr>
          <w:rFonts w:ascii="Times New Roman" w:hAnsi="Times New Roman" w:eastAsia="Times New Roman" w:cs="Times New Roman"/>
          <w:b/>
          <w:bCs/>
          <w:sz w:val="28"/>
          <w:szCs w:val="28"/>
          <w:lang w:val="en-IN"/>
        </w:rPr>
        <w:t>Help and Support:</w:t>
      </w:r>
    </w:p>
    <w:p w14:paraId="63857170">
      <w:pPr>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Links to documentation materials, tutorials, and resources for understanding and utilizing compiler optimization techniques efficiently.</w:t>
      </w:r>
    </w:p>
    <w:p w14:paraId="62647161">
      <w:pPr>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Contact information for technical support, FAQs, and community forums to provide assistance and facilitate knowledge sharing among users.</w:t>
      </w:r>
    </w:p>
    <w:p w14:paraId="314B0FDE">
      <w:pPr>
        <w:jc w:val="both"/>
        <w:rPr>
          <w:rFonts w:ascii="Times New Roman" w:hAnsi="Times New Roman" w:eastAsia="Times New Roman" w:cs="Times New Roman"/>
          <w:b/>
          <w:bCs/>
          <w:sz w:val="28"/>
          <w:szCs w:val="28"/>
          <w:lang w:val="en-IN"/>
        </w:rPr>
      </w:pPr>
      <w:r>
        <w:rPr>
          <w:rFonts w:ascii="Times New Roman" w:hAnsi="Times New Roman" w:eastAsia="Times New Roman" w:cs="Times New Roman"/>
          <w:b/>
          <w:bCs/>
          <w:sz w:val="28"/>
          <w:szCs w:val="28"/>
          <w:lang w:val="en-IN"/>
        </w:rPr>
        <w:t>Feasible Elements Used:</w:t>
      </w:r>
    </w:p>
    <w:p w14:paraId="2E6FB874">
      <w:pPr>
        <w:jc w:val="both"/>
        <w:rPr>
          <w:rFonts w:ascii="Times New Roman" w:hAnsi="Times New Roman" w:eastAsia="Times New Roman" w:cs="Times New Roman"/>
          <w:b/>
          <w:bCs/>
          <w:sz w:val="28"/>
          <w:szCs w:val="28"/>
          <w:lang w:val="en-IN"/>
        </w:rPr>
      </w:pPr>
      <w:r>
        <w:rPr>
          <w:rFonts w:ascii="Times New Roman" w:hAnsi="Times New Roman" w:eastAsia="Times New Roman" w:cs="Times New Roman"/>
          <w:b/>
          <w:bCs/>
          <w:sz w:val="28"/>
          <w:szCs w:val="28"/>
          <w:lang w:val="en-IN"/>
        </w:rPr>
        <w:t>Dashboard:</w:t>
      </w:r>
    </w:p>
    <w:p w14:paraId="79AFFB3F">
      <w:pPr>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Tiles/cards displaying summary information about optimization techniques applied, performance improvements achieved, and system health metrics.</w:t>
      </w:r>
    </w:p>
    <w:p w14:paraId="5F9AB1E3">
      <w:pPr>
        <w:jc w:val="both"/>
        <w:rPr>
          <w:rFonts w:ascii="Times New Roman" w:hAnsi="Times New Roman" w:eastAsia="Times New Roman" w:cs="Times New Roman"/>
          <w:b/>
          <w:bCs/>
          <w:sz w:val="28"/>
          <w:szCs w:val="28"/>
          <w:lang w:val="en-IN"/>
        </w:rPr>
      </w:pPr>
      <w:r>
        <w:rPr>
          <w:rFonts w:ascii="Times New Roman" w:hAnsi="Times New Roman" w:eastAsia="Times New Roman" w:cs="Times New Roman"/>
          <w:b/>
          <w:bCs/>
          <w:sz w:val="28"/>
          <w:szCs w:val="28"/>
          <w:lang w:val="en-IN"/>
        </w:rPr>
        <w:t>User Management:</w:t>
      </w:r>
    </w:p>
    <w:p w14:paraId="575A15DA">
      <w:pPr>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Table of user accounts, with options for managing roles, permissions, and access levels.</w:t>
      </w:r>
    </w:p>
    <w:p w14:paraId="1FAE521C">
      <w:pPr>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Dropdown menus or checkboxes for assigning optimization-related permissions to users based on their roles.</w:t>
      </w:r>
    </w:p>
    <w:p w14:paraId="3C76E1CE">
      <w:pPr>
        <w:jc w:val="both"/>
        <w:rPr>
          <w:rFonts w:ascii="Times New Roman" w:hAnsi="Times New Roman" w:eastAsia="Times New Roman" w:cs="Times New Roman"/>
          <w:b/>
          <w:bCs/>
          <w:sz w:val="28"/>
          <w:szCs w:val="28"/>
          <w:lang w:val="en-IN"/>
        </w:rPr>
      </w:pPr>
      <w:r>
        <w:rPr>
          <w:rFonts w:ascii="Times New Roman" w:hAnsi="Times New Roman" w:eastAsia="Times New Roman" w:cs="Times New Roman"/>
          <w:b/>
          <w:bCs/>
          <w:sz w:val="28"/>
          <w:szCs w:val="28"/>
          <w:lang w:val="en-IN"/>
        </w:rPr>
        <w:t>Help and Support:</w:t>
      </w:r>
    </w:p>
    <w:p w14:paraId="1331A3DF">
      <w:pPr>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Positioned within the optimization framework interface for easy access to documentation and support resources.</w:t>
      </w:r>
    </w:p>
    <w:p w14:paraId="5075B40B">
      <w:pPr>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Widgets providing live updates on optimization progress, performance metrics, and system status.</w:t>
      </w:r>
    </w:p>
    <w:p w14:paraId="5F95EA0C">
      <w:pPr>
        <w:jc w:val="both"/>
        <w:rPr>
          <w:rFonts w:ascii="Times New Roman" w:hAnsi="Times New Roman" w:eastAsia="Times New Roman" w:cs="Times New Roman"/>
          <w:b/>
          <w:bCs/>
          <w:sz w:val="28"/>
          <w:szCs w:val="28"/>
          <w:lang w:val="en-IN"/>
        </w:rPr>
      </w:pPr>
      <w:r>
        <w:rPr>
          <w:rFonts w:ascii="Times New Roman" w:hAnsi="Times New Roman" w:eastAsia="Times New Roman" w:cs="Times New Roman"/>
          <w:b/>
          <w:bCs/>
          <w:sz w:val="28"/>
          <w:szCs w:val="28"/>
          <w:lang w:val="en-IN"/>
        </w:rPr>
        <w:t>Element Positioning and Functionality:</w:t>
      </w:r>
    </w:p>
    <w:p w14:paraId="73CD185F">
      <w:pPr>
        <w:jc w:val="both"/>
        <w:rPr>
          <w:rFonts w:ascii="Times New Roman" w:hAnsi="Times New Roman" w:eastAsia="Times New Roman" w:cs="Times New Roman"/>
          <w:b/>
          <w:bCs/>
          <w:sz w:val="28"/>
          <w:szCs w:val="28"/>
          <w:lang w:val="en-IN"/>
        </w:rPr>
      </w:pPr>
      <w:r>
        <w:rPr>
          <w:rFonts w:ascii="Times New Roman" w:hAnsi="Times New Roman" w:eastAsia="Times New Roman" w:cs="Times New Roman"/>
          <w:b/>
          <w:bCs/>
          <w:sz w:val="28"/>
          <w:szCs w:val="28"/>
          <w:lang w:val="en-IN"/>
        </w:rPr>
        <w:t>Real-time Monitoring:</w:t>
      </w:r>
    </w:p>
    <w:p w14:paraId="1BE92795">
      <w:pPr>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Positioned on the dashboard to provide real-time updates on optimization progress, performance metrics, and system health.</w:t>
      </w:r>
    </w:p>
    <w:p w14:paraId="0F561B3D">
      <w:pPr>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Widgets displaying live statistics such as optimization time, memory usage, and code size reduction.</w:t>
      </w:r>
    </w:p>
    <w:p w14:paraId="52C60F8D">
      <w:pPr>
        <w:jc w:val="both"/>
        <w:rPr>
          <w:rFonts w:ascii="Times New Roman" w:hAnsi="Times New Roman" w:eastAsia="Times New Roman" w:cs="Times New Roman"/>
          <w:sz w:val="28"/>
          <w:szCs w:val="28"/>
          <w:lang w:val="en-IN"/>
        </w:rPr>
      </w:pPr>
    </w:p>
    <w:p w14:paraId="52532B69">
      <w:pPr>
        <w:jc w:val="both"/>
        <w:rPr>
          <w:rFonts w:ascii="Times New Roman" w:hAnsi="Times New Roman" w:eastAsia="Times New Roman" w:cs="Times New Roman"/>
          <w:sz w:val="28"/>
          <w:szCs w:val="28"/>
          <w:lang w:val="en-IN"/>
        </w:rPr>
      </w:pPr>
    </w:p>
    <w:p w14:paraId="1AB1F648">
      <w:pPr>
        <w:jc w:val="both"/>
        <w:rPr>
          <w:rFonts w:ascii="Times New Roman" w:hAnsi="Times New Roman" w:eastAsia="Times New Roman" w:cs="Times New Roman"/>
          <w:b/>
          <w:bCs/>
          <w:sz w:val="28"/>
          <w:szCs w:val="28"/>
          <w:lang w:val="en-IN"/>
        </w:rPr>
      </w:pPr>
      <w:r>
        <w:rPr>
          <w:rFonts w:ascii="Times New Roman" w:hAnsi="Times New Roman" w:eastAsia="Times New Roman" w:cs="Times New Roman"/>
          <w:b/>
          <w:bCs/>
          <w:sz w:val="28"/>
          <w:szCs w:val="28"/>
          <w:lang w:val="en-IN"/>
        </w:rPr>
        <w:t>Collaboration Features:</w:t>
      </w:r>
    </w:p>
    <w:p w14:paraId="0C7799CE">
      <w:pPr>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Located within optimization reports or results.</w:t>
      </w:r>
    </w:p>
    <w:p w14:paraId="26B82D66">
      <w:pPr>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Enable users to leave comments, annotations, or feedback on specific optimization techniques or performance improvements, facilitating collaboration and knowledge sharing among team members.</w:t>
      </w:r>
    </w:p>
    <w:p w14:paraId="4F169562">
      <w:pPr>
        <w:jc w:val="both"/>
        <w:rPr>
          <w:rFonts w:ascii="Times New Roman" w:hAnsi="Times New Roman" w:eastAsia="Times New Roman" w:cs="Times New Roman"/>
          <w:b/>
          <w:bCs/>
          <w:sz w:val="28"/>
          <w:szCs w:val="28"/>
          <w:lang w:val="en-IN"/>
        </w:rPr>
      </w:pPr>
      <w:r>
        <w:rPr>
          <w:rFonts w:ascii="Times New Roman" w:hAnsi="Times New Roman" w:eastAsia="Times New Roman" w:cs="Times New Roman"/>
          <w:b/>
          <w:bCs/>
          <w:sz w:val="28"/>
          <w:szCs w:val="28"/>
          <w:lang w:val="en-IN"/>
        </w:rPr>
        <w:t>Trend Analysis:</w:t>
      </w:r>
    </w:p>
    <w:p w14:paraId="24079B1E">
      <w:pPr>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Positioned within the reporting and analysis section of the interface.</w:t>
      </w:r>
    </w:p>
    <w:p w14:paraId="31A46077">
      <w:pPr>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Interactive charts or graphs visualize trends in optimization performance over time, such as the impact of optimization techniques on execution time or memory usage across different codebases or projects.</w:t>
      </w:r>
    </w:p>
    <w:p w14:paraId="17318633">
      <w:pPr>
        <w:jc w:val="both"/>
        <w:rPr>
          <w:rFonts w:ascii="Times New Roman" w:hAnsi="Times New Roman" w:eastAsia="Times New Roman" w:cs="Times New Roman"/>
          <w:b/>
          <w:sz w:val="28"/>
          <w:szCs w:val="28"/>
        </w:rPr>
      </w:pPr>
    </w:p>
    <w:p w14:paraId="6A8273D9">
      <w:pPr>
        <w:tabs>
          <w:tab w:val="left" w:pos="1224"/>
        </w:tabs>
        <w:spacing w:after="0" w:line="360" w:lineRule="auto"/>
        <w:rPr>
          <w:rFonts w:ascii="Times New Roman" w:hAnsi="Times New Roman" w:eastAsia="Times New Roman" w:cs="Times New Roman"/>
          <w:b/>
          <w:sz w:val="34"/>
          <w:szCs w:val="34"/>
        </w:rPr>
      </w:pPr>
      <w:r>
        <w:rPr>
          <w:rFonts w:ascii="Times New Roman" w:hAnsi="Times New Roman" w:eastAsia="Times New Roman" w:cs="Times New Roman"/>
          <w:b/>
          <w:sz w:val="34"/>
          <w:szCs w:val="34"/>
        </w:rPr>
        <w:t>Conclusion:</w:t>
      </w:r>
    </w:p>
    <w:p w14:paraId="2A6BB9E5">
      <w:pPr>
        <w:jc w:val="both"/>
        <w:rPr>
          <w:rFonts w:ascii="Times New Roman" w:hAnsi="Times New Roman" w:cs="Times New Roman"/>
          <w:sz w:val="28"/>
          <w:szCs w:val="28"/>
        </w:rPr>
      </w:pPr>
      <w:r>
        <w:rPr>
          <w:rFonts w:ascii="Times New Roman" w:hAnsi="Times New Roman" w:eastAsia="Times New Roman" w:cs="Times New Roman"/>
          <w:sz w:val="28"/>
          <w:szCs w:val="28"/>
        </w:rPr>
        <w:t xml:space="preserve">Finally, </w:t>
      </w:r>
      <w:r>
        <w:rPr>
          <w:rFonts w:ascii="Times New Roman" w:hAnsi="Times New Roman" w:cs="Times New Roman"/>
          <w:sz w:val="28"/>
          <w:szCs w:val="28"/>
        </w:rPr>
        <w:t>optimization techniques in compiler design play a crucial role in improving the performance, efficiency, and overall quality of generated code. Through a systematic approach encompassing requirements gathering, tool selection, optimization methodology, and documentation/reporting, compiler developers can effectively enhance the performance of software systems across various platforms and architectures.</w:t>
      </w:r>
    </w:p>
    <w:p w14:paraId="1565F83A">
      <w:pPr>
        <w:jc w:val="both"/>
        <w:rPr>
          <w:rFonts w:ascii="Times New Roman" w:hAnsi="Times New Roman" w:cs="Times New Roman"/>
          <w:sz w:val="28"/>
          <w:szCs w:val="28"/>
        </w:rPr>
      </w:pPr>
      <w:r>
        <w:rPr>
          <w:rFonts w:ascii="Times New Roman" w:hAnsi="Times New Roman" w:cs="Times New Roman"/>
          <w:sz w:val="28"/>
          <w:szCs w:val="28"/>
        </w:rPr>
        <w:t>By engaging with stakeholders, analyzing the codebase, and defining optimization goals, developers can identify opportunities for optimization and prioritize strategies that align with organizational objectives. Selecting appropriate optimization tools and frameworks, supported by industry research and community feedback, ensures compatibility with existing compiler infrastructure and facilitates seamless integration into the development workflow.</w:t>
      </w:r>
    </w:p>
    <w:p w14:paraId="0935EC92">
      <w:pPr>
        <w:jc w:val="both"/>
        <w:rPr>
          <w:rFonts w:ascii="Times New Roman" w:hAnsi="Times New Roman" w:eastAsia="Times New Roman" w:cs="Times New Roman"/>
          <w:sz w:val="28"/>
          <w:szCs w:val="28"/>
        </w:rPr>
      </w:pPr>
    </w:p>
    <w:p w14:paraId="7A8F8A37">
      <w:pPr>
        <w:spacing w:after="0" w:line="360" w:lineRule="auto"/>
        <w:jc w:val="right"/>
        <w:rPr>
          <w:rFonts w:ascii="Times New Roman" w:hAnsi="Times New Roman" w:eastAsia="Times New Roman" w:cs="Times New Roman"/>
          <w:sz w:val="28"/>
          <w:szCs w:val="28"/>
        </w:rPr>
      </w:pPr>
    </w:p>
    <w:p w14:paraId="1B73967A">
      <w:pPr>
        <w:spacing w:after="0" w:line="360" w:lineRule="auto"/>
        <w:jc w:val="right"/>
        <w:rPr>
          <w:rFonts w:ascii="Times New Roman" w:hAnsi="Times New Roman" w:eastAsia="Times New Roman" w:cs="Times New Roman"/>
          <w:sz w:val="28"/>
          <w:szCs w:val="28"/>
        </w:rPr>
      </w:pPr>
    </w:p>
    <w:p w14:paraId="75C6F3F7">
      <w:pPr>
        <w:spacing w:after="0" w:line="360" w:lineRule="auto"/>
        <w:jc w:val="right"/>
        <w:rPr>
          <w:rFonts w:ascii="Times New Roman" w:hAnsi="Times New Roman" w:eastAsia="Times New Roman" w:cs="Times New Roman"/>
          <w:sz w:val="28"/>
          <w:szCs w:val="28"/>
        </w:rPr>
      </w:pPr>
    </w:p>
    <w:p w14:paraId="5B8D43E1">
      <w:pPr>
        <w:spacing w:after="0" w:line="360" w:lineRule="auto"/>
        <w:jc w:val="right"/>
        <w:rPr>
          <w:rFonts w:ascii="Times New Roman" w:hAnsi="Times New Roman" w:eastAsia="Times New Roman" w:cs="Times New Roman"/>
          <w:sz w:val="28"/>
          <w:szCs w:val="28"/>
        </w:rPr>
      </w:pPr>
    </w:p>
    <w:p w14:paraId="7BC9256A">
      <w:pPr>
        <w:spacing w:after="0" w:line="360" w:lineRule="auto"/>
        <w:jc w:val="right"/>
        <w:rPr>
          <w:rFonts w:ascii="Times New Roman" w:hAnsi="Times New Roman" w:eastAsia="Times New Roman" w:cs="Times New Roman"/>
          <w:sz w:val="28"/>
          <w:szCs w:val="28"/>
        </w:rPr>
      </w:pPr>
    </w:p>
    <w:p w14:paraId="7D8904AB">
      <w:pPr>
        <w:jc w:val="center"/>
        <w:rPr>
          <w:rFonts w:ascii="Times New Roman" w:hAnsi="Times New Roman" w:eastAsia="Times New Roman" w:cs="Times New Roman"/>
        </w:rPr>
      </w:pP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B"/>
    <w:multiLevelType w:val="multilevel"/>
    <w:tmpl w:val="0000000B"/>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0000000D"/>
    <w:multiLevelType w:val="multilevel"/>
    <w:tmpl w:val="0000000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0000012"/>
    <w:multiLevelType w:val="multilevel"/>
    <w:tmpl w:val="0000001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E095E3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qFormat/>
    <w:uiPriority w:val="9"/>
    <w:pPr>
      <w:keepNext/>
      <w:keepLines/>
      <w:spacing w:before="360" w:after="80"/>
      <w:outlineLvl w:val="1"/>
    </w:pPr>
    <w:rPr>
      <w:b/>
      <w:sz w:val="36"/>
      <w:szCs w:val="36"/>
    </w:rPr>
  </w:style>
  <w:style w:type="paragraph" w:styleId="4">
    <w:name w:val="heading 3"/>
    <w:basedOn w:val="1"/>
    <w:next w:val="1"/>
    <w:qFormat/>
    <w:uiPriority w:val="9"/>
    <w:pPr>
      <w:keepNext/>
      <w:keepLines/>
      <w:spacing w:before="280" w:after="80"/>
      <w:outlineLvl w:val="2"/>
    </w:pPr>
    <w:rPr>
      <w:b/>
      <w:sz w:val="28"/>
      <w:szCs w:val="28"/>
    </w:rPr>
  </w:style>
  <w:style w:type="paragraph" w:styleId="5">
    <w:name w:val="heading 4"/>
    <w:basedOn w:val="1"/>
    <w:next w:val="1"/>
    <w:qFormat/>
    <w:uiPriority w:val="9"/>
    <w:pPr>
      <w:keepNext/>
      <w:keepLines/>
      <w:spacing w:before="240" w:after="40"/>
      <w:outlineLvl w:val="3"/>
    </w:pPr>
    <w:rPr>
      <w:b/>
      <w:sz w:val="24"/>
      <w:szCs w:val="24"/>
    </w:rPr>
  </w:style>
  <w:style w:type="paragraph" w:styleId="6">
    <w:name w:val="heading 5"/>
    <w:basedOn w:val="1"/>
    <w:next w:val="1"/>
    <w:qFormat/>
    <w:uiPriority w:val="9"/>
    <w:pPr>
      <w:keepNext/>
      <w:keepLines/>
      <w:spacing w:before="220" w:after="40"/>
      <w:outlineLvl w:val="4"/>
    </w:pPr>
    <w:rPr>
      <w:b/>
    </w:rPr>
  </w:style>
  <w:style w:type="paragraph" w:styleId="7">
    <w:name w:val="heading 6"/>
    <w:basedOn w:val="1"/>
    <w:next w:val="1"/>
    <w:qFormat/>
    <w:uiPriority w:val="9"/>
    <w:pPr>
      <w:keepNext/>
      <w:keepLines/>
      <w:spacing w:before="200" w:after="40"/>
      <w:outlineLvl w:val="5"/>
    </w:pPr>
    <w:rPr>
      <w:b/>
      <w:sz w:val="20"/>
      <w:szCs w:val="20"/>
    </w:rPr>
  </w:style>
  <w:style w:type="character" w:default="1" w:styleId="8">
    <w:name w:val="Default Paragraph Font"/>
    <w:uiPriority w:val="1"/>
  </w:style>
  <w:style w:type="table" w:default="1" w:styleId="9">
    <w:name w:val="Normal Table"/>
    <w:uiPriority w:val="99"/>
    <w:tblPr>
      <w:tblCellMar>
        <w:top w:w="0" w:type="dxa"/>
        <w:left w:w="108" w:type="dxa"/>
        <w:bottom w:w="0" w:type="dxa"/>
        <w:right w:w="108" w:type="dxa"/>
      </w:tblCellMar>
    </w:tblPr>
  </w:style>
  <w:style w:type="paragraph" w:styleId="10">
    <w:name w:val="Normal (Web)"/>
    <w:basedOn w:val="1"/>
    <w:uiPriority w:val="99"/>
    <w:pPr>
      <w:spacing w:before="100" w:beforeAutospacing="1" w:after="100" w:afterAutospacing="1" w:line="240" w:lineRule="auto"/>
    </w:pPr>
    <w:rPr>
      <w:rFonts w:ascii="Times New Roman" w:hAnsi="Times New Roman" w:eastAsia="Times New Roman" w:cs="Times New Roman"/>
      <w:sz w:val="24"/>
      <w:szCs w:val="24"/>
      <w:lang w:val="en-IN"/>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10"/>
    <w:pPr>
      <w:keepNext/>
      <w:keepLines/>
      <w:spacing w:before="480" w:after="120"/>
    </w:pPr>
    <w:rPr>
      <w:b/>
      <w:sz w:val="72"/>
      <w:szCs w:val="72"/>
    </w:rPr>
  </w:style>
  <w:style w:type="table" w:customStyle="1" w:styleId="13">
    <w:name w:val="_Style 11"/>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1847</Words>
  <Characters>12452</Characters>
  <Paragraphs>227</Paragraphs>
  <TotalTime>11</TotalTime>
  <ScaleCrop>false</ScaleCrop>
  <LinksUpToDate>false</LinksUpToDate>
  <CharactersWithSpaces>14182</CharactersWithSpaces>
  <Application>WPS Office_12.2.0.17119_F1E327BC-269C-435d-A152-05C5408002CA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2024-04-06T16:37:00Z</dcterms:created>
  <dc:creator>Vinay Kumar Reddy R</dc:creator>
  <cp:lastModifiedBy>HiL</cp:lastModifiedBy>
  <dcterms:modified xsi:type="dcterms:W3CDTF">2024-06-16T10:31:40Z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1AEEDEA774364114A5531674F43133F7_13</vt:lpwstr>
  </property>
  <property fmtid="{D5CDD505-2E9C-101B-9397-08002B2CF9AE}" pid="3" name="KSOProductBuildVer">
    <vt:lpwstr>1033-12.2.0.17119</vt:lpwstr>
  </property>
</Properties>
</file>